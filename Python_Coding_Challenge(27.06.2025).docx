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0B5E5390" w:rsidR="007C4E9E" w:rsidRDefault="00F9120F" w:rsidP="00B45CDF">
      <w:pPr>
        <w:pStyle w:val="Heading1"/>
        <w:jc w:val="center"/>
        <w:rPr>
          <w:rFonts w:asciiTheme="minorHAnsi" w:hAnsiTheme="minorHAnsi" w:cstheme="majorHAnsi"/>
        </w:rPr>
      </w:pPr>
      <w:r w:rsidRPr="00D85966">
        <w:rPr>
          <w:rFonts w:asciiTheme="minorHAnsi" w:hAnsiTheme="minorHAnsi" w:cstheme="majorHAnsi"/>
        </w:rPr>
        <w:t>Coding Challenge</w:t>
      </w:r>
    </w:p>
    <w:p w14:paraId="135D1B2A" w14:textId="0C110A5C" w:rsidR="00B45CDF" w:rsidRPr="00B45CDF" w:rsidRDefault="00B45CDF" w:rsidP="00B45CDF">
      <w:r>
        <w:t xml:space="preserve">                                                                                                                    -Bavatharani S</w:t>
      </w:r>
    </w:p>
    <w:p w14:paraId="634AB9B5" w14:textId="77777777" w:rsidR="00B45CDF" w:rsidRPr="00B45CDF" w:rsidRDefault="00B45CDF" w:rsidP="00B45CDF"/>
    <w:p w14:paraId="0EBEF767" w14:textId="77777777" w:rsidR="007C4E9E" w:rsidRPr="007A7F88" w:rsidRDefault="00F9120F">
      <w:pPr>
        <w:rPr>
          <w:rFonts w:cs="Times New Roman"/>
          <w:b/>
          <w:bCs/>
          <w:sz w:val="24"/>
          <w:szCs w:val="24"/>
        </w:rPr>
      </w:pPr>
      <w:r w:rsidRPr="007A7F88">
        <w:rPr>
          <w:rFonts w:cs="Times New Roman"/>
          <w:b/>
          <w:bCs/>
          <w:sz w:val="24"/>
          <w:szCs w:val="24"/>
        </w:rPr>
        <w:t>Total Duration: 2 Hours</w:t>
      </w:r>
    </w:p>
    <w:p w14:paraId="4F25F233" w14:textId="77777777" w:rsidR="007C4E9E" w:rsidRPr="007A7F88" w:rsidRDefault="00F9120F">
      <w:pPr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7A7F88">
        <w:rPr>
          <w:rFonts w:cs="Times New Roman"/>
          <w:b/>
          <w:bCs/>
          <w:color w:val="365F91" w:themeColor="accent1" w:themeShade="BF"/>
          <w:sz w:val="24"/>
          <w:szCs w:val="24"/>
        </w:rPr>
        <w:t>Sections:</w:t>
      </w:r>
    </w:p>
    <w:p w14:paraId="7DC968D0" w14:textId="77777777" w:rsidR="007C4E9E" w:rsidRPr="00D85966" w:rsidRDefault="00F9120F">
      <w:pPr>
        <w:rPr>
          <w:rFonts w:cs="Times New Roman"/>
          <w:sz w:val="24"/>
          <w:szCs w:val="24"/>
        </w:rPr>
      </w:pPr>
      <w:r w:rsidRPr="00D85966">
        <w:rPr>
          <w:rFonts w:cs="Times New Roman"/>
          <w:sz w:val="24"/>
          <w:szCs w:val="24"/>
        </w:rPr>
        <w:t>1. Python Programming &amp; OOP (40 mins)</w:t>
      </w:r>
      <w:r w:rsidRPr="00D85966">
        <w:rPr>
          <w:rFonts w:cs="Times New Roman"/>
          <w:sz w:val="24"/>
          <w:szCs w:val="24"/>
        </w:rPr>
        <w:br/>
        <w:t>2. Data Structures &amp; Algorithms (30 mins)</w:t>
      </w:r>
      <w:r w:rsidRPr="00D85966">
        <w:rPr>
          <w:rFonts w:cs="Times New Roman"/>
          <w:sz w:val="24"/>
          <w:szCs w:val="24"/>
        </w:rPr>
        <w:br/>
        <w:t>3. SQL with Python Integration (30 mins)</w:t>
      </w:r>
      <w:r w:rsidRPr="00D85966">
        <w:rPr>
          <w:rFonts w:cs="Times New Roman"/>
          <w:sz w:val="24"/>
          <w:szCs w:val="24"/>
        </w:rPr>
        <w:br/>
        <w:t>4. Version Control with Git (10 mins)</w:t>
      </w:r>
      <w:r w:rsidRPr="00D85966">
        <w:rPr>
          <w:rFonts w:cs="Times New Roman"/>
          <w:sz w:val="24"/>
          <w:szCs w:val="24"/>
        </w:rPr>
        <w:br/>
        <w:t>5. Bonus/Stretch Task: Unit Testing with PyUnit (10 mins)</w:t>
      </w:r>
    </w:p>
    <w:p w14:paraId="32C6EF0C" w14:textId="77777777" w:rsidR="007C4E9E" w:rsidRDefault="00F9120F">
      <w:pPr>
        <w:pStyle w:val="Heading2"/>
        <w:rPr>
          <w:rFonts w:asciiTheme="minorHAnsi" w:hAnsiTheme="minorHAnsi" w:cs="Times New Roman"/>
          <w:color w:val="365F91" w:themeColor="accent1" w:themeShade="BF"/>
          <w:sz w:val="24"/>
          <w:szCs w:val="24"/>
        </w:rPr>
      </w:pPr>
      <w:r w:rsidRPr="00AA50FA">
        <w:rPr>
          <w:rFonts w:asciiTheme="minorHAnsi" w:hAnsiTheme="minorHAnsi" w:cs="Times New Roman"/>
          <w:color w:val="365F91" w:themeColor="accent1" w:themeShade="BF"/>
          <w:sz w:val="24"/>
          <w:szCs w:val="24"/>
        </w:rPr>
        <w:t>Section 1: Python Programming &amp; OOP (40 mins)</w:t>
      </w:r>
    </w:p>
    <w:p w14:paraId="3175837D" w14:textId="77777777" w:rsidR="00984593" w:rsidRPr="00984593" w:rsidRDefault="00984593" w:rsidP="00984593"/>
    <w:p w14:paraId="14CD6007" w14:textId="77777777" w:rsidR="007C4E9E" w:rsidRDefault="00F9120F">
      <w:pPr>
        <w:rPr>
          <w:rFonts w:cs="Times New Roman"/>
          <w:sz w:val="24"/>
          <w:szCs w:val="24"/>
        </w:rPr>
      </w:pPr>
      <w:r w:rsidRPr="00AA50FA">
        <w:rPr>
          <w:rFonts w:cs="Times New Roman"/>
          <w:b/>
          <w:bCs/>
          <w:sz w:val="24"/>
          <w:szCs w:val="24"/>
        </w:rPr>
        <w:t>Q1.</w:t>
      </w:r>
      <w:r w:rsidRPr="00D85966">
        <w:rPr>
          <w:rFonts w:cs="Times New Roman"/>
          <w:sz w:val="24"/>
          <w:szCs w:val="24"/>
        </w:rPr>
        <w:t xml:space="preserve"> Functional Coding Challenge – Movie Booking System (20 mins)</w:t>
      </w:r>
      <w:r w:rsidRPr="00D85966">
        <w:rPr>
          <w:rFonts w:cs="Times New Roman"/>
          <w:sz w:val="24"/>
          <w:szCs w:val="24"/>
        </w:rPr>
        <w:br/>
        <w:t>- Show available movies (stored in a list)</w:t>
      </w:r>
      <w:r w:rsidRPr="00D85966">
        <w:rPr>
          <w:rFonts w:cs="Times New Roman"/>
          <w:sz w:val="24"/>
          <w:szCs w:val="24"/>
        </w:rPr>
        <w:br/>
        <w:t>- Allow user to select movie &amp; number of tickets</w:t>
      </w:r>
      <w:r w:rsidRPr="00D85966">
        <w:rPr>
          <w:rFonts w:cs="Times New Roman"/>
          <w:sz w:val="24"/>
          <w:szCs w:val="24"/>
        </w:rPr>
        <w:br/>
        <w:t xml:space="preserve">- Calculate and show total amount (use a dictionary to store </w:t>
      </w:r>
      <w:proofErr w:type="gramStart"/>
      <w:r w:rsidRPr="00D85966">
        <w:rPr>
          <w:rFonts w:cs="Times New Roman"/>
          <w:sz w:val="24"/>
          <w:szCs w:val="24"/>
        </w:rPr>
        <w:t>movie:price</w:t>
      </w:r>
      <w:proofErr w:type="gramEnd"/>
      <w:r w:rsidRPr="00D85966">
        <w:rPr>
          <w:rFonts w:cs="Times New Roman"/>
          <w:sz w:val="24"/>
          <w:szCs w:val="24"/>
        </w:rPr>
        <w:t>)</w:t>
      </w:r>
      <w:r w:rsidRPr="00D85966">
        <w:rPr>
          <w:rFonts w:cs="Times New Roman"/>
          <w:sz w:val="24"/>
          <w:szCs w:val="24"/>
        </w:rPr>
        <w:br/>
        <w:t>- Use functions for showing movies, booking logic, and calculating amount</w:t>
      </w:r>
    </w:p>
    <w:p w14:paraId="29D53FA4" w14:textId="70E33967" w:rsidR="00D85966" w:rsidRPr="00AA50FA" w:rsidRDefault="00D85966">
      <w:pPr>
        <w:rPr>
          <w:rFonts w:cs="Times New Roman"/>
          <w:b/>
          <w:bCs/>
          <w:sz w:val="24"/>
          <w:szCs w:val="24"/>
        </w:rPr>
      </w:pPr>
      <w:r w:rsidRPr="00AA50FA">
        <w:rPr>
          <w:rFonts w:cs="Times New Roman"/>
          <w:b/>
          <w:bCs/>
          <w:sz w:val="24"/>
          <w:szCs w:val="24"/>
        </w:rPr>
        <w:t>Code:</w:t>
      </w:r>
    </w:p>
    <w:p w14:paraId="39D7CCBB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movies = ["Thalapathi", "Amaran", "</w:t>
      </w:r>
      <w:proofErr w:type="spellStart"/>
      <w:r w:rsidRPr="00D85966">
        <w:rPr>
          <w:rFonts w:cs="Times New Roman"/>
          <w:lang w:val="en-IN"/>
        </w:rPr>
        <w:t>LuckyBasker</w:t>
      </w:r>
      <w:proofErr w:type="spellEnd"/>
      <w:r w:rsidRPr="00D85966">
        <w:rPr>
          <w:rFonts w:cs="Times New Roman"/>
          <w:lang w:val="en-IN"/>
        </w:rPr>
        <w:t>", "Kubera"]</w:t>
      </w:r>
    </w:p>
    <w:p w14:paraId="26D5EB4A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proofErr w:type="spellStart"/>
      <w:r w:rsidRPr="00D85966">
        <w:rPr>
          <w:rFonts w:cs="Times New Roman"/>
          <w:lang w:val="en-IN"/>
        </w:rPr>
        <w:t>ticket_price</w:t>
      </w:r>
      <w:proofErr w:type="spellEnd"/>
      <w:r w:rsidRPr="00D85966">
        <w:rPr>
          <w:rFonts w:cs="Times New Roman"/>
          <w:lang w:val="en-IN"/>
        </w:rPr>
        <w:t xml:space="preserve"> = {</w:t>
      </w:r>
    </w:p>
    <w:p w14:paraId="77B0490D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"Thalapathi": 280,</w:t>
      </w:r>
    </w:p>
    <w:p w14:paraId="40EF6964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"Amaran": 350,</w:t>
      </w:r>
    </w:p>
    <w:p w14:paraId="3BAAE9EF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"</w:t>
      </w:r>
      <w:proofErr w:type="spellStart"/>
      <w:r w:rsidRPr="00D85966">
        <w:rPr>
          <w:rFonts w:cs="Times New Roman"/>
          <w:lang w:val="en-IN"/>
        </w:rPr>
        <w:t>LuckyBasker</w:t>
      </w:r>
      <w:proofErr w:type="spellEnd"/>
      <w:r w:rsidRPr="00D85966">
        <w:rPr>
          <w:rFonts w:cs="Times New Roman"/>
          <w:lang w:val="en-IN"/>
        </w:rPr>
        <w:t>": 300,</w:t>
      </w:r>
    </w:p>
    <w:p w14:paraId="26DD500A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"Kubera": 200</w:t>
      </w:r>
    </w:p>
    <w:p w14:paraId="269EACCE" w14:textId="5A96413A" w:rsid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}</w:t>
      </w:r>
    </w:p>
    <w:p w14:paraId="32F8F5DC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</w:p>
    <w:p w14:paraId="30582AF0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def </w:t>
      </w:r>
      <w:proofErr w:type="spellStart"/>
      <w:r w:rsidRPr="00D85966">
        <w:rPr>
          <w:rFonts w:cs="Times New Roman"/>
          <w:lang w:val="en-IN"/>
        </w:rPr>
        <w:t>show_</w:t>
      </w:r>
      <w:proofErr w:type="gramStart"/>
      <w:r w:rsidRPr="00D85966">
        <w:rPr>
          <w:rFonts w:cs="Times New Roman"/>
          <w:lang w:val="en-IN"/>
        </w:rPr>
        <w:t>movies</w:t>
      </w:r>
      <w:proofErr w:type="spellEnd"/>
      <w:r w:rsidRPr="00D85966">
        <w:rPr>
          <w:rFonts w:cs="Times New Roman"/>
          <w:lang w:val="en-IN"/>
        </w:rPr>
        <w:t>(</w:t>
      </w:r>
      <w:proofErr w:type="gramEnd"/>
      <w:r w:rsidRPr="00D85966">
        <w:rPr>
          <w:rFonts w:cs="Times New Roman"/>
          <w:lang w:val="en-IN"/>
        </w:rPr>
        <w:t>):</w:t>
      </w:r>
    </w:p>
    <w:p w14:paraId="4173F355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</w:t>
      </w:r>
      <w:proofErr w:type="gramStart"/>
      <w:r w:rsidRPr="00D85966">
        <w:rPr>
          <w:rFonts w:cs="Times New Roman"/>
          <w:lang w:val="en-IN"/>
        </w:rPr>
        <w:t>print(</w:t>
      </w:r>
      <w:proofErr w:type="gramEnd"/>
      <w:r w:rsidRPr="00D85966">
        <w:rPr>
          <w:rFonts w:cs="Times New Roman"/>
          <w:lang w:val="en-IN"/>
        </w:rPr>
        <w:t>"Available movies:")</w:t>
      </w:r>
    </w:p>
    <w:p w14:paraId="184ADBEC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for </w:t>
      </w:r>
      <w:proofErr w:type="spellStart"/>
      <w:r w:rsidRPr="00D85966">
        <w:rPr>
          <w:rFonts w:cs="Times New Roman"/>
          <w:lang w:val="en-IN"/>
        </w:rPr>
        <w:t>idx</w:t>
      </w:r>
      <w:proofErr w:type="spellEnd"/>
      <w:r w:rsidRPr="00D85966">
        <w:rPr>
          <w:rFonts w:cs="Times New Roman"/>
          <w:lang w:val="en-IN"/>
        </w:rPr>
        <w:t xml:space="preserve">, movie in </w:t>
      </w:r>
      <w:proofErr w:type="gramStart"/>
      <w:r w:rsidRPr="00D85966">
        <w:rPr>
          <w:rFonts w:cs="Times New Roman"/>
          <w:lang w:val="en-IN"/>
        </w:rPr>
        <w:t>enumerate(</w:t>
      </w:r>
      <w:proofErr w:type="gramEnd"/>
      <w:r w:rsidRPr="00D85966">
        <w:rPr>
          <w:rFonts w:cs="Times New Roman"/>
          <w:lang w:val="en-IN"/>
        </w:rPr>
        <w:t>movies, 1):</w:t>
      </w:r>
    </w:p>
    <w:p w14:paraId="0AE3B09F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lastRenderedPageBreak/>
        <w:t>        print(f"{</w:t>
      </w:r>
      <w:proofErr w:type="spellStart"/>
      <w:r w:rsidRPr="00D85966">
        <w:rPr>
          <w:rFonts w:cs="Times New Roman"/>
          <w:lang w:val="en-IN"/>
        </w:rPr>
        <w:t>idx</w:t>
      </w:r>
      <w:proofErr w:type="spellEnd"/>
      <w:r w:rsidRPr="00D85966">
        <w:rPr>
          <w:rFonts w:cs="Times New Roman"/>
          <w:lang w:val="en-IN"/>
        </w:rPr>
        <w:t>}. {movie} - Rs. {</w:t>
      </w:r>
      <w:proofErr w:type="spellStart"/>
      <w:r w:rsidRPr="00D85966">
        <w:rPr>
          <w:rFonts w:cs="Times New Roman"/>
          <w:lang w:val="en-IN"/>
        </w:rPr>
        <w:t>ticket_price</w:t>
      </w:r>
      <w:proofErr w:type="spellEnd"/>
      <w:r w:rsidRPr="00D85966">
        <w:rPr>
          <w:rFonts w:cs="Times New Roman"/>
          <w:lang w:val="en-IN"/>
        </w:rPr>
        <w:t>[movie]}")</w:t>
      </w:r>
    </w:p>
    <w:p w14:paraId="5BFB8CF7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</w:p>
    <w:p w14:paraId="5C5BCB53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def </w:t>
      </w:r>
      <w:proofErr w:type="spellStart"/>
      <w:r w:rsidRPr="00D85966">
        <w:rPr>
          <w:rFonts w:cs="Times New Roman"/>
          <w:lang w:val="en-IN"/>
        </w:rPr>
        <w:t>calculate_</w:t>
      </w:r>
      <w:proofErr w:type="gramStart"/>
      <w:r w:rsidRPr="00D85966">
        <w:rPr>
          <w:rFonts w:cs="Times New Roman"/>
          <w:lang w:val="en-IN"/>
        </w:rPr>
        <w:t>amount</w:t>
      </w:r>
      <w:proofErr w:type="spellEnd"/>
      <w:r w:rsidRPr="00D85966">
        <w:rPr>
          <w:rFonts w:cs="Times New Roman"/>
          <w:lang w:val="en-IN"/>
        </w:rPr>
        <w:t>(</w:t>
      </w:r>
      <w:proofErr w:type="gramEnd"/>
      <w:r w:rsidRPr="00D85966">
        <w:rPr>
          <w:rFonts w:cs="Times New Roman"/>
          <w:lang w:val="en-IN"/>
        </w:rPr>
        <w:t>movie, tickets):</w:t>
      </w:r>
    </w:p>
    <w:p w14:paraId="4894290F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return </w:t>
      </w:r>
      <w:proofErr w:type="spellStart"/>
      <w:r w:rsidRPr="00D85966">
        <w:rPr>
          <w:rFonts w:cs="Times New Roman"/>
          <w:lang w:val="en-IN"/>
        </w:rPr>
        <w:t>ticket_price</w:t>
      </w:r>
      <w:proofErr w:type="spellEnd"/>
      <w:r w:rsidRPr="00D85966">
        <w:rPr>
          <w:rFonts w:cs="Times New Roman"/>
          <w:lang w:val="en-IN"/>
        </w:rPr>
        <w:t>[movie] * tickets</w:t>
      </w:r>
    </w:p>
    <w:p w14:paraId="76F81297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</w:p>
    <w:p w14:paraId="25EE2B82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def </w:t>
      </w:r>
      <w:proofErr w:type="spellStart"/>
      <w:r w:rsidRPr="00D85966">
        <w:rPr>
          <w:rFonts w:cs="Times New Roman"/>
          <w:lang w:val="en-IN"/>
        </w:rPr>
        <w:t>book_</w:t>
      </w:r>
      <w:proofErr w:type="gramStart"/>
      <w:r w:rsidRPr="00D85966">
        <w:rPr>
          <w:rFonts w:cs="Times New Roman"/>
          <w:lang w:val="en-IN"/>
        </w:rPr>
        <w:t>movie</w:t>
      </w:r>
      <w:proofErr w:type="spellEnd"/>
      <w:r w:rsidRPr="00D85966">
        <w:rPr>
          <w:rFonts w:cs="Times New Roman"/>
          <w:lang w:val="en-IN"/>
        </w:rPr>
        <w:t>(</w:t>
      </w:r>
      <w:proofErr w:type="gramEnd"/>
      <w:r w:rsidRPr="00D85966">
        <w:rPr>
          <w:rFonts w:cs="Times New Roman"/>
          <w:lang w:val="en-IN"/>
        </w:rPr>
        <w:t>):</w:t>
      </w:r>
    </w:p>
    <w:p w14:paraId="3D07EF6C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</w:t>
      </w:r>
      <w:proofErr w:type="spellStart"/>
      <w:r w:rsidRPr="00D85966">
        <w:rPr>
          <w:rFonts w:cs="Times New Roman"/>
          <w:lang w:val="en-IN"/>
        </w:rPr>
        <w:t>show_</w:t>
      </w:r>
      <w:proofErr w:type="gramStart"/>
      <w:r w:rsidRPr="00D85966">
        <w:rPr>
          <w:rFonts w:cs="Times New Roman"/>
          <w:lang w:val="en-IN"/>
        </w:rPr>
        <w:t>movies</w:t>
      </w:r>
      <w:proofErr w:type="spellEnd"/>
      <w:r w:rsidRPr="00D85966">
        <w:rPr>
          <w:rFonts w:cs="Times New Roman"/>
          <w:lang w:val="en-IN"/>
        </w:rPr>
        <w:t>(</w:t>
      </w:r>
      <w:proofErr w:type="gramEnd"/>
      <w:r w:rsidRPr="00D85966">
        <w:rPr>
          <w:rFonts w:cs="Times New Roman"/>
          <w:lang w:val="en-IN"/>
        </w:rPr>
        <w:t>)</w:t>
      </w:r>
    </w:p>
    <w:p w14:paraId="7478C9DD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try:</w:t>
      </w:r>
    </w:p>
    <w:p w14:paraId="58E51600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choice = </w:t>
      </w:r>
      <w:proofErr w:type="gramStart"/>
      <w:r w:rsidRPr="00D85966">
        <w:rPr>
          <w:rFonts w:cs="Times New Roman"/>
          <w:lang w:val="en-IN"/>
        </w:rPr>
        <w:t>int(input(</w:t>
      </w:r>
      <w:proofErr w:type="gramEnd"/>
      <w:r w:rsidRPr="00D85966">
        <w:rPr>
          <w:rFonts w:cs="Times New Roman"/>
          <w:lang w:val="en-IN"/>
        </w:rPr>
        <w:t>"\</w:t>
      </w:r>
      <w:proofErr w:type="spellStart"/>
      <w:r w:rsidRPr="00D85966">
        <w:rPr>
          <w:rFonts w:cs="Times New Roman"/>
          <w:lang w:val="en-IN"/>
        </w:rPr>
        <w:t>nEnter</w:t>
      </w:r>
      <w:proofErr w:type="spellEnd"/>
      <w:r w:rsidRPr="00D85966">
        <w:rPr>
          <w:rFonts w:cs="Times New Roman"/>
          <w:lang w:val="en-IN"/>
        </w:rPr>
        <w:t xml:space="preserve"> movie number (1-4): "))</w:t>
      </w:r>
    </w:p>
    <w:p w14:paraId="6789DB6F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if 1 &lt;= choice &lt;= </w:t>
      </w:r>
      <w:proofErr w:type="spellStart"/>
      <w:r w:rsidRPr="00D85966">
        <w:rPr>
          <w:rFonts w:cs="Times New Roman"/>
          <w:lang w:val="en-IN"/>
        </w:rPr>
        <w:t>len</w:t>
      </w:r>
      <w:proofErr w:type="spellEnd"/>
      <w:r w:rsidRPr="00D85966">
        <w:rPr>
          <w:rFonts w:cs="Times New Roman"/>
          <w:lang w:val="en-IN"/>
        </w:rPr>
        <w:t>(movies):</w:t>
      </w:r>
    </w:p>
    <w:p w14:paraId="2EB41E92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</w:t>
      </w:r>
      <w:proofErr w:type="spellStart"/>
      <w:r w:rsidRPr="00D85966">
        <w:rPr>
          <w:rFonts w:cs="Times New Roman"/>
          <w:lang w:val="en-IN"/>
        </w:rPr>
        <w:t>selected_movie</w:t>
      </w:r>
      <w:proofErr w:type="spellEnd"/>
      <w:r w:rsidRPr="00D85966">
        <w:rPr>
          <w:rFonts w:cs="Times New Roman"/>
          <w:lang w:val="en-IN"/>
        </w:rPr>
        <w:t xml:space="preserve"> = movies[choice-1]</w:t>
      </w:r>
    </w:p>
    <w:p w14:paraId="4F059A6F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tickets = </w:t>
      </w:r>
      <w:proofErr w:type="gramStart"/>
      <w:r w:rsidRPr="00D85966">
        <w:rPr>
          <w:rFonts w:cs="Times New Roman"/>
          <w:lang w:val="en-IN"/>
        </w:rPr>
        <w:t>int(input(</w:t>
      </w:r>
      <w:proofErr w:type="gramEnd"/>
      <w:r w:rsidRPr="00D85966">
        <w:rPr>
          <w:rFonts w:cs="Times New Roman"/>
          <w:lang w:val="en-IN"/>
        </w:rPr>
        <w:t>"Number of tickets: "))</w:t>
      </w:r>
    </w:p>
    <w:p w14:paraId="25027489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        if tickets &gt; 0:</w:t>
      </w:r>
    </w:p>
    <w:p w14:paraId="6A3D67EF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    total = </w:t>
      </w:r>
      <w:proofErr w:type="spellStart"/>
      <w:r w:rsidRPr="00D85966">
        <w:rPr>
          <w:rFonts w:cs="Times New Roman"/>
          <w:lang w:val="en-IN"/>
        </w:rPr>
        <w:t>calculate_</w:t>
      </w:r>
      <w:proofErr w:type="gramStart"/>
      <w:r w:rsidRPr="00D85966">
        <w:rPr>
          <w:rFonts w:cs="Times New Roman"/>
          <w:lang w:val="en-IN"/>
        </w:rPr>
        <w:t>amount</w:t>
      </w:r>
      <w:proofErr w:type="spellEnd"/>
      <w:r w:rsidRPr="00D85966">
        <w:rPr>
          <w:rFonts w:cs="Times New Roman"/>
          <w:lang w:val="en-IN"/>
        </w:rPr>
        <w:t>(</w:t>
      </w:r>
      <w:proofErr w:type="spellStart"/>
      <w:proofErr w:type="gramEnd"/>
      <w:r w:rsidRPr="00D85966">
        <w:rPr>
          <w:rFonts w:cs="Times New Roman"/>
          <w:lang w:val="en-IN"/>
        </w:rPr>
        <w:t>selected_movie</w:t>
      </w:r>
      <w:proofErr w:type="spellEnd"/>
      <w:r w:rsidRPr="00D85966">
        <w:rPr>
          <w:rFonts w:cs="Times New Roman"/>
          <w:lang w:val="en-IN"/>
        </w:rPr>
        <w:t>, tickets)</w:t>
      </w:r>
    </w:p>
    <w:p w14:paraId="50C9368E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    </w:t>
      </w:r>
      <w:proofErr w:type="gramStart"/>
      <w:r w:rsidRPr="00D85966">
        <w:rPr>
          <w:rFonts w:cs="Times New Roman"/>
          <w:lang w:val="en-IN"/>
        </w:rPr>
        <w:t>print(</w:t>
      </w:r>
      <w:proofErr w:type="gramEnd"/>
      <w:r w:rsidRPr="00D85966">
        <w:rPr>
          <w:rFonts w:cs="Times New Roman"/>
          <w:lang w:val="en-IN"/>
        </w:rPr>
        <w:t>"\</w:t>
      </w:r>
      <w:proofErr w:type="spellStart"/>
      <w:r w:rsidRPr="00D85966">
        <w:rPr>
          <w:rFonts w:cs="Times New Roman"/>
          <w:lang w:val="en-IN"/>
        </w:rPr>
        <w:t>nBooking</w:t>
      </w:r>
      <w:proofErr w:type="spellEnd"/>
      <w:r w:rsidRPr="00D85966">
        <w:rPr>
          <w:rFonts w:cs="Times New Roman"/>
          <w:lang w:val="en-IN"/>
        </w:rPr>
        <w:t xml:space="preserve"> Confirmed!")</w:t>
      </w:r>
    </w:p>
    <w:p w14:paraId="523ED3A8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    </w:t>
      </w:r>
      <w:proofErr w:type="gramStart"/>
      <w:r w:rsidRPr="00D85966">
        <w:rPr>
          <w:rFonts w:cs="Times New Roman"/>
          <w:lang w:val="en-IN"/>
        </w:rPr>
        <w:t>print(</w:t>
      </w:r>
      <w:proofErr w:type="spellStart"/>
      <w:proofErr w:type="gramEnd"/>
      <w:r w:rsidRPr="00D85966">
        <w:rPr>
          <w:rFonts w:cs="Times New Roman"/>
          <w:lang w:val="en-IN"/>
        </w:rPr>
        <w:t>f"Movie</w:t>
      </w:r>
      <w:proofErr w:type="spellEnd"/>
      <w:r w:rsidRPr="00D85966">
        <w:rPr>
          <w:rFonts w:cs="Times New Roman"/>
          <w:lang w:val="en-IN"/>
        </w:rPr>
        <w:t>: {</w:t>
      </w:r>
      <w:proofErr w:type="spellStart"/>
      <w:r w:rsidRPr="00D85966">
        <w:rPr>
          <w:rFonts w:cs="Times New Roman"/>
          <w:lang w:val="en-IN"/>
        </w:rPr>
        <w:t>selected_movie</w:t>
      </w:r>
      <w:proofErr w:type="spellEnd"/>
      <w:r w:rsidRPr="00D85966">
        <w:rPr>
          <w:rFonts w:cs="Times New Roman"/>
          <w:lang w:val="en-IN"/>
        </w:rPr>
        <w:t>}")</w:t>
      </w:r>
    </w:p>
    <w:p w14:paraId="4F4AA75A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    </w:t>
      </w:r>
      <w:proofErr w:type="gramStart"/>
      <w:r w:rsidRPr="00D85966">
        <w:rPr>
          <w:rFonts w:cs="Times New Roman"/>
          <w:lang w:val="en-IN"/>
        </w:rPr>
        <w:t>print(</w:t>
      </w:r>
      <w:proofErr w:type="spellStart"/>
      <w:proofErr w:type="gramEnd"/>
      <w:r w:rsidRPr="00D85966">
        <w:rPr>
          <w:rFonts w:cs="Times New Roman"/>
          <w:lang w:val="en-IN"/>
        </w:rPr>
        <w:t>f"Tickets</w:t>
      </w:r>
      <w:proofErr w:type="spellEnd"/>
      <w:r w:rsidRPr="00D85966">
        <w:rPr>
          <w:rFonts w:cs="Times New Roman"/>
          <w:lang w:val="en-IN"/>
        </w:rPr>
        <w:t>: {tickets}")</w:t>
      </w:r>
    </w:p>
    <w:p w14:paraId="7E0300EE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    </w:t>
      </w:r>
      <w:proofErr w:type="gramStart"/>
      <w:r w:rsidRPr="00D85966">
        <w:rPr>
          <w:rFonts w:cs="Times New Roman"/>
          <w:lang w:val="en-IN"/>
        </w:rPr>
        <w:t>print(</w:t>
      </w:r>
      <w:proofErr w:type="spellStart"/>
      <w:proofErr w:type="gramEnd"/>
      <w:r w:rsidRPr="00D85966">
        <w:rPr>
          <w:rFonts w:cs="Times New Roman"/>
          <w:lang w:val="en-IN"/>
        </w:rPr>
        <w:t>f"Total</w:t>
      </w:r>
      <w:proofErr w:type="spellEnd"/>
      <w:r w:rsidRPr="00D85966">
        <w:rPr>
          <w:rFonts w:cs="Times New Roman"/>
          <w:lang w:val="en-IN"/>
        </w:rPr>
        <w:t>: Rs. {total}")</w:t>
      </w:r>
    </w:p>
    <w:p w14:paraId="5447B77A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        else:</w:t>
      </w:r>
    </w:p>
    <w:p w14:paraId="5E569777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    </w:t>
      </w:r>
      <w:proofErr w:type="gramStart"/>
      <w:r w:rsidRPr="00D85966">
        <w:rPr>
          <w:rFonts w:cs="Times New Roman"/>
          <w:lang w:val="en-IN"/>
        </w:rPr>
        <w:t>print(</w:t>
      </w:r>
      <w:proofErr w:type="gramEnd"/>
      <w:r w:rsidRPr="00D85966">
        <w:rPr>
          <w:rFonts w:cs="Times New Roman"/>
          <w:lang w:val="en-IN"/>
        </w:rPr>
        <w:t>"Invalid ticket quantity")</w:t>
      </w:r>
    </w:p>
    <w:p w14:paraId="3AFD8965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>        else:</w:t>
      </w:r>
    </w:p>
    <w:p w14:paraId="2B8CC760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    </w:t>
      </w:r>
      <w:proofErr w:type="gramStart"/>
      <w:r w:rsidRPr="00D85966">
        <w:rPr>
          <w:rFonts w:cs="Times New Roman"/>
          <w:lang w:val="en-IN"/>
        </w:rPr>
        <w:t>print(</w:t>
      </w:r>
      <w:proofErr w:type="gramEnd"/>
      <w:r w:rsidRPr="00D85966">
        <w:rPr>
          <w:rFonts w:cs="Times New Roman"/>
          <w:lang w:val="en-IN"/>
        </w:rPr>
        <w:t>"Invalid movie selection")</w:t>
      </w:r>
    </w:p>
    <w:p w14:paraId="52C985FD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except </w:t>
      </w:r>
      <w:proofErr w:type="spellStart"/>
      <w:r w:rsidRPr="00D85966">
        <w:rPr>
          <w:rFonts w:cs="Times New Roman"/>
          <w:lang w:val="en-IN"/>
        </w:rPr>
        <w:t>ValueError</w:t>
      </w:r>
      <w:proofErr w:type="spellEnd"/>
      <w:r w:rsidRPr="00D85966">
        <w:rPr>
          <w:rFonts w:cs="Times New Roman"/>
          <w:lang w:val="en-IN"/>
        </w:rPr>
        <w:t>:</w:t>
      </w:r>
    </w:p>
    <w:p w14:paraId="18262C21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r w:rsidRPr="00D85966">
        <w:rPr>
          <w:rFonts w:cs="Times New Roman"/>
          <w:lang w:val="en-IN"/>
        </w:rPr>
        <w:t xml:space="preserve">        </w:t>
      </w:r>
      <w:proofErr w:type="gramStart"/>
      <w:r w:rsidRPr="00D85966">
        <w:rPr>
          <w:rFonts w:cs="Times New Roman"/>
          <w:lang w:val="en-IN"/>
        </w:rPr>
        <w:t>print(</w:t>
      </w:r>
      <w:proofErr w:type="gramEnd"/>
      <w:r w:rsidRPr="00D85966">
        <w:rPr>
          <w:rFonts w:cs="Times New Roman"/>
          <w:lang w:val="en-IN"/>
        </w:rPr>
        <w:t>"Please enter valid numbers")</w:t>
      </w:r>
    </w:p>
    <w:p w14:paraId="0B77B313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</w:p>
    <w:p w14:paraId="0A1DA584" w14:textId="77777777" w:rsidR="00D85966" w:rsidRPr="00D85966" w:rsidRDefault="00D85966" w:rsidP="00D85966">
      <w:pPr>
        <w:spacing w:line="240" w:lineRule="auto"/>
        <w:rPr>
          <w:rFonts w:cs="Times New Roman"/>
          <w:lang w:val="en-IN"/>
        </w:rPr>
      </w:pPr>
      <w:proofErr w:type="spellStart"/>
      <w:r w:rsidRPr="00D85966">
        <w:rPr>
          <w:rFonts w:cs="Times New Roman"/>
          <w:lang w:val="en-IN"/>
        </w:rPr>
        <w:t>book_</w:t>
      </w:r>
      <w:proofErr w:type="gramStart"/>
      <w:r w:rsidRPr="00D85966">
        <w:rPr>
          <w:rFonts w:cs="Times New Roman"/>
          <w:lang w:val="en-IN"/>
        </w:rPr>
        <w:t>movie</w:t>
      </w:r>
      <w:proofErr w:type="spellEnd"/>
      <w:r w:rsidRPr="00D85966">
        <w:rPr>
          <w:rFonts w:cs="Times New Roman"/>
          <w:lang w:val="en-IN"/>
        </w:rPr>
        <w:t>(</w:t>
      </w:r>
      <w:proofErr w:type="gramEnd"/>
      <w:r w:rsidRPr="00D85966">
        <w:rPr>
          <w:rFonts w:cs="Times New Roman"/>
          <w:lang w:val="en-IN"/>
        </w:rPr>
        <w:t>)</w:t>
      </w:r>
    </w:p>
    <w:p w14:paraId="1533B32C" w14:textId="77777777" w:rsidR="00D85966" w:rsidRPr="00D85966" w:rsidRDefault="00D85966">
      <w:pPr>
        <w:rPr>
          <w:rFonts w:cs="Times New Roman"/>
          <w:sz w:val="24"/>
          <w:szCs w:val="24"/>
        </w:rPr>
      </w:pPr>
    </w:p>
    <w:p w14:paraId="623A5686" w14:textId="77777777" w:rsidR="00D85966" w:rsidRDefault="00D85966">
      <w:pPr>
        <w:rPr>
          <w:rFonts w:ascii="Times New Roman" w:hAnsi="Times New Roman" w:cs="Times New Roman"/>
        </w:rPr>
      </w:pPr>
    </w:p>
    <w:p w14:paraId="57495C4D" w14:textId="77777777" w:rsidR="00D85966" w:rsidRDefault="00D85966">
      <w:pPr>
        <w:rPr>
          <w:rFonts w:ascii="Times New Roman" w:hAnsi="Times New Roman" w:cs="Times New Roman"/>
        </w:rPr>
      </w:pPr>
    </w:p>
    <w:p w14:paraId="67B50AEE" w14:textId="77777777" w:rsidR="00D85966" w:rsidRDefault="00D85966">
      <w:pPr>
        <w:rPr>
          <w:rFonts w:ascii="Times New Roman" w:hAnsi="Times New Roman" w:cs="Times New Roman"/>
        </w:rPr>
      </w:pPr>
    </w:p>
    <w:p w14:paraId="3E32A2FA" w14:textId="77777777" w:rsidR="00D85966" w:rsidRDefault="00D85966">
      <w:pPr>
        <w:rPr>
          <w:rFonts w:ascii="Times New Roman" w:hAnsi="Times New Roman" w:cs="Times New Roman"/>
        </w:rPr>
      </w:pPr>
    </w:p>
    <w:p w14:paraId="08E7CFBC" w14:textId="715E7625" w:rsidR="00D85966" w:rsidRPr="00AA50FA" w:rsidRDefault="00D85966">
      <w:pPr>
        <w:rPr>
          <w:rFonts w:cs="Times New Roman"/>
          <w:b/>
          <w:bCs/>
          <w:sz w:val="24"/>
          <w:szCs w:val="24"/>
        </w:rPr>
      </w:pPr>
      <w:r w:rsidRPr="00AA50FA">
        <w:rPr>
          <w:rFonts w:cs="Times New Roman"/>
          <w:b/>
          <w:bCs/>
          <w:sz w:val="24"/>
          <w:szCs w:val="24"/>
        </w:rPr>
        <w:t>Output:</w:t>
      </w:r>
    </w:p>
    <w:p w14:paraId="4099728E" w14:textId="13FCBF0F" w:rsidR="00D85966" w:rsidRPr="00E817BB" w:rsidRDefault="00D85966">
      <w:pPr>
        <w:rPr>
          <w:rFonts w:ascii="Times New Roman" w:hAnsi="Times New Roman" w:cs="Times New Roman"/>
        </w:rPr>
      </w:pPr>
      <w:r w:rsidRPr="00D85966">
        <w:rPr>
          <w:rFonts w:ascii="Times New Roman" w:hAnsi="Times New Roman" w:cs="Times New Roman"/>
          <w:noProof/>
        </w:rPr>
        <w:drawing>
          <wp:inline distT="0" distB="0" distL="0" distR="0" wp14:anchorId="73D9E1F0" wp14:editId="490A16CF">
            <wp:extent cx="3688080" cy="2453640"/>
            <wp:effectExtent l="0" t="0" r="7620" b="3810"/>
            <wp:docPr id="164880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3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602" cy="24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77777777" w:rsidR="007C4E9E" w:rsidRDefault="00F9120F">
      <w:pPr>
        <w:rPr>
          <w:rFonts w:cs="Times New Roman"/>
          <w:sz w:val="24"/>
          <w:szCs w:val="24"/>
        </w:rPr>
      </w:pPr>
      <w:r w:rsidRPr="00055A96">
        <w:rPr>
          <w:rFonts w:cs="Times New Roman"/>
          <w:b/>
          <w:bCs/>
          <w:sz w:val="24"/>
          <w:szCs w:val="24"/>
        </w:rPr>
        <w:t xml:space="preserve">Q2. </w:t>
      </w:r>
      <w:r w:rsidRPr="00D85966">
        <w:rPr>
          <w:rFonts w:cs="Times New Roman"/>
          <w:sz w:val="24"/>
          <w:szCs w:val="24"/>
        </w:rPr>
        <w:t>OOP Implementation – Library Management (20 mins)</w:t>
      </w:r>
      <w:r w:rsidRPr="00D85966">
        <w:rPr>
          <w:rFonts w:cs="Times New Roman"/>
          <w:sz w:val="24"/>
          <w:szCs w:val="24"/>
        </w:rPr>
        <w:br/>
        <w:t>- Create classes Book, Library, and User</w:t>
      </w:r>
      <w:r w:rsidRPr="00D85966">
        <w:rPr>
          <w:rFonts w:cs="Times New Roman"/>
          <w:sz w:val="24"/>
          <w:szCs w:val="24"/>
        </w:rPr>
        <w:br/>
        <w:t>- Library contains a collection of books</w:t>
      </w:r>
      <w:r w:rsidRPr="00D85966">
        <w:rPr>
          <w:rFonts w:cs="Times New Roman"/>
          <w:sz w:val="24"/>
          <w:szCs w:val="24"/>
        </w:rPr>
        <w:br/>
        <w:t>- User can borrow/return/view books</w:t>
      </w:r>
      <w:r w:rsidRPr="00D85966">
        <w:rPr>
          <w:rFonts w:cs="Times New Roman"/>
          <w:sz w:val="24"/>
          <w:szCs w:val="24"/>
        </w:rPr>
        <w:br/>
        <w:t>- Use class, constructor, inheritance, method overriding</w:t>
      </w:r>
    </w:p>
    <w:p w14:paraId="141F50E8" w14:textId="17049F84" w:rsidR="00055A96" w:rsidRPr="00420458" w:rsidRDefault="00055A96">
      <w:pPr>
        <w:rPr>
          <w:rFonts w:cs="Times New Roman"/>
          <w:b/>
          <w:bCs/>
          <w:sz w:val="24"/>
          <w:szCs w:val="24"/>
        </w:rPr>
      </w:pPr>
      <w:r w:rsidRPr="00420458">
        <w:rPr>
          <w:rFonts w:cs="Times New Roman"/>
          <w:b/>
          <w:bCs/>
          <w:sz w:val="24"/>
          <w:szCs w:val="24"/>
        </w:rPr>
        <w:t>Code:</w:t>
      </w:r>
    </w:p>
    <w:p w14:paraId="1A3BE945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class Book:</w:t>
      </w:r>
    </w:p>
    <w:p w14:paraId="0770B16B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def __</w:t>
      </w:r>
      <w:proofErr w:type="spellStart"/>
      <w:r w:rsidRPr="00704024">
        <w:rPr>
          <w:rFonts w:cs="Times New Roman"/>
          <w:lang w:val="en-IN"/>
        </w:rPr>
        <w:t>init</w:t>
      </w:r>
      <w:proofErr w:type="spellEnd"/>
      <w:r w:rsidRPr="00704024">
        <w:rPr>
          <w:rFonts w:cs="Times New Roman"/>
          <w:lang w:val="en-IN"/>
        </w:rPr>
        <w:t>_</w:t>
      </w:r>
      <w:proofErr w:type="gramStart"/>
      <w:r w:rsidRPr="00704024">
        <w:rPr>
          <w:rFonts w:cs="Times New Roman"/>
          <w:lang w:val="en-IN"/>
        </w:rPr>
        <w:t>_(</w:t>
      </w:r>
      <w:proofErr w:type="gramEnd"/>
      <w:r w:rsidRPr="00704024">
        <w:rPr>
          <w:rFonts w:cs="Times New Roman"/>
          <w:lang w:val="en-IN"/>
        </w:rPr>
        <w:t>self, title, author, year):</w:t>
      </w:r>
    </w:p>
    <w:p w14:paraId="095315F0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self.title</w:t>
      </w:r>
      <w:proofErr w:type="spellEnd"/>
      <w:proofErr w:type="gramEnd"/>
      <w:r w:rsidRPr="00704024">
        <w:rPr>
          <w:rFonts w:cs="Times New Roman"/>
          <w:lang w:val="en-IN"/>
        </w:rPr>
        <w:t xml:space="preserve"> = title</w:t>
      </w:r>
    </w:p>
    <w:p w14:paraId="537D5747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self.author</w:t>
      </w:r>
      <w:proofErr w:type="spellEnd"/>
      <w:proofErr w:type="gramEnd"/>
      <w:r w:rsidRPr="00704024">
        <w:rPr>
          <w:rFonts w:cs="Times New Roman"/>
          <w:lang w:val="en-IN"/>
        </w:rPr>
        <w:t xml:space="preserve"> = author</w:t>
      </w:r>
    </w:p>
    <w:p w14:paraId="0A8A1663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self.year</w:t>
      </w:r>
      <w:proofErr w:type="spellEnd"/>
      <w:proofErr w:type="gramEnd"/>
      <w:r w:rsidRPr="00704024">
        <w:rPr>
          <w:rFonts w:cs="Times New Roman"/>
          <w:lang w:val="en-IN"/>
        </w:rPr>
        <w:t xml:space="preserve"> = year</w:t>
      </w:r>
    </w:p>
    <w:p w14:paraId="6E899467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r w:rsidRPr="00704024">
        <w:rPr>
          <w:rFonts w:cs="Times New Roman"/>
          <w:lang w:val="en-IN"/>
        </w:rPr>
        <w:t>self.is_borrowed</w:t>
      </w:r>
      <w:proofErr w:type="spellEnd"/>
      <w:r w:rsidRPr="00704024">
        <w:rPr>
          <w:rFonts w:cs="Times New Roman"/>
          <w:lang w:val="en-IN"/>
        </w:rPr>
        <w:t xml:space="preserve"> = False</w:t>
      </w:r>
    </w:p>
    <w:p w14:paraId="2F0F155A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</w:p>
    <w:p w14:paraId="70B2E0C1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def __str__(self):</w:t>
      </w:r>
    </w:p>
    <w:p w14:paraId="19653BC2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status = "(Borrowed)" if </w:t>
      </w:r>
      <w:proofErr w:type="spellStart"/>
      <w:r w:rsidRPr="00704024">
        <w:rPr>
          <w:rFonts w:cs="Times New Roman"/>
          <w:lang w:val="en-IN"/>
        </w:rPr>
        <w:t>self.is_borrowed</w:t>
      </w:r>
      <w:proofErr w:type="spellEnd"/>
      <w:r w:rsidRPr="00704024">
        <w:rPr>
          <w:rFonts w:cs="Times New Roman"/>
          <w:lang w:val="en-IN"/>
        </w:rPr>
        <w:t xml:space="preserve"> else "(Available)"</w:t>
      </w:r>
    </w:p>
    <w:p w14:paraId="5BB24DD4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    return f"{</w:t>
      </w:r>
      <w:proofErr w:type="spellStart"/>
      <w:proofErr w:type="gramStart"/>
      <w:r w:rsidRPr="00704024">
        <w:rPr>
          <w:rFonts w:cs="Times New Roman"/>
          <w:lang w:val="en-IN"/>
        </w:rPr>
        <w:t>self.title</w:t>
      </w:r>
      <w:proofErr w:type="spellEnd"/>
      <w:proofErr w:type="gramEnd"/>
      <w:r w:rsidRPr="00704024">
        <w:rPr>
          <w:rFonts w:cs="Times New Roman"/>
          <w:lang w:val="en-IN"/>
        </w:rPr>
        <w:t>} by {</w:t>
      </w:r>
      <w:proofErr w:type="spellStart"/>
      <w:proofErr w:type="gramStart"/>
      <w:r w:rsidRPr="00704024">
        <w:rPr>
          <w:rFonts w:cs="Times New Roman"/>
          <w:lang w:val="en-IN"/>
        </w:rPr>
        <w:t>self.author</w:t>
      </w:r>
      <w:proofErr w:type="spellEnd"/>
      <w:proofErr w:type="gramEnd"/>
      <w:r w:rsidRPr="00704024">
        <w:rPr>
          <w:rFonts w:cs="Times New Roman"/>
          <w:lang w:val="en-IN"/>
        </w:rPr>
        <w:t>} ({</w:t>
      </w:r>
      <w:proofErr w:type="spellStart"/>
      <w:proofErr w:type="gramStart"/>
      <w:r w:rsidRPr="00704024">
        <w:rPr>
          <w:rFonts w:cs="Times New Roman"/>
          <w:lang w:val="en-IN"/>
        </w:rPr>
        <w:t>self.year</w:t>
      </w:r>
      <w:proofErr w:type="spellEnd"/>
      <w:proofErr w:type="gramEnd"/>
      <w:r w:rsidRPr="00704024">
        <w:rPr>
          <w:rFonts w:cs="Times New Roman"/>
          <w:lang w:val="en-IN"/>
        </w:rPr>
        <w:t>}) {status}"</w:t>
      </w:r>
    </w:p>
    <w:p w14:paraId="62609B60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</w:p>
    <w:p w14:paraId="2F359827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class Library:</w:t>
      </w:r>
    </w:p>
    <w:p w14:paraId="361AE7AF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def __</w:t>
      </w:r>
      <w:proofErr w:type="spellStart"/>
      <w:r w:rsidRPr="00704024">
        <w:rPr>
          <w:rFonts w:cs="Times New Roman"/>
          <w:lang w:val="en-IN"/>
        </w:rPr>
        <w:t>init</w:t>
      </w:r>
      <w:proofErr w:type="spellEnd"/>
      <w:r w:rsidRPr="00704024">
        <w:rPr>
          <w:rFonts w:cs="Times New Roman"/>
          <w:lang w:val="en-IN"/>
        </w:rPr>
        <w:t>__(self):</w:t>
      </w:r>
    </w:p>
    <w:p w14:paraId="41370468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self.books</w:t>
      </w:r>
      <w:proofErr w:type="spellEnd"/>
      <w:proofErr w:type="gramEnd"/>
      <w:r w:rsidRPr="00704024">
        <w:rPr>
          <w:rFonts w:cs="Times New Roman"/>
          <w:lang w:val="en-IN"/>
        </w:rPr>
        <w:t xml:space="preserve"> = []</w:t>
      </w:r>
    </w:p>
    <w:p w14:paraId="76B0EFD5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7CEDA75A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def </w:t>
      </w:r>
      <w:proofErr w:type="spellStart"/>
      <w:r w:rsidRPr="00704024">
        <w:rPr>
          <w:rFonts w:cs="Times New Roman"/>
          <w:lang w:val="en-IN"/>
        </w:rPr>
        <w:t>add_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self, book):</w:t>
      </w:r>
    </w:p>
    <w:p w14:paraId="443A13F7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self.books</w:t>
      </w:r>
      <w:proofErr w:type="gramEnd"/>
      <w:r w:rsidRPr="00704024">
        <w:rPr>
          <w:rFonts w:cs="Times New Roman"/>
          <w:lang w:val="en-IN"/>
        </w:rPr>
        <w:t>.append</w:t>
      </w:r>
      <w:proofErr w:type="spellEnd"/>
      <w:r w:rsidRPr="00704024">
        <w:rPr>
          <w:rFonts w:cs="Times New Roman"/>
          <w:lang w:val="en-IN"/>
        </w:rPr>
        <w:t>(book)</w:t>
      </w:r>
    </w:p>
    <w:p w14:paraId="031CD6B5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0465876B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def </w:t>
      </w:r>
      <w:proofErr w:type="spellStart"/>
      <w:r w:rsidRPr="00704024">
        <w:rPr>
          <w:rFonts w:cs="Times New Roman"/>
          <w:lang w:val="en-IN"/>
        </w:rPr>
        <w:t>view_books</w:t>
      </w:r>
      <w:proofErr w:type="spellEnd"/>
      <w:r w:rsidRPr="00704024">
        <w:rPr>
          <w:rFonts w:cs="Times New Roman"/>
          <w:lang w:val="en-IN"/>
        </w:rPr>
        <w:t>(self):</w:t>
      </w:r>
    </w:p>
    <w:p w14:paraId="4608C70D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gramStart"/>
      <w:r w:rsidRPr="00704024">
        <w:rPr>
          <w:rFonts w:cs="Times New Roman"/>
          <w:lang w:val="en-IN"/>
        </w:rPr>
        <w:t>print(</w:t>
      </w:r>
      <w:proofErr w:type="gramEnd"/>
      <w:r w:rsidRPr="00704024">
        <w:rPr>
          <w:rFonts w:cs="Times New Roman"/>
          <w:lang w:val="en-IN"/>
        </w:rPr>
        <w:t>"\</w:t>
      </w:r>
      <w:proofErr w:type="spellStart"/>
      <w:r w:rsidRPr="00704024">
        <w:rPr>
          <w:rFonts w:cs="Times New Roman"/>
          <w:lang w:val="en-IN"/>
        </w:rPr>
        <w:t>nBooks</w:t>
      </w:r>
      <w:proofErr w:type="spellEnd"/>
      <w:r w:rsidRPr="00704024">
        <w:rPr>
          <w:rFonts w:cs="Times New Roman"/>
          <w:lang w:val="en-IN"/>
        </w:rPr>
        <w:t xml:space="preserve"> in library:")</w:t>
      </w:r>
    </w:p>
    <w:p w14:paraId="59C90A83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for book in </w:t>
      </w:r>
      <w:proofErr w:type="spellStart"/>
      <w:proofErr w:type="gramStart"/>
      <w:r w:rsidRPr="00704024">
        <w:rPr>
          <w:rFonts w:cs="Times New Roman"/>
          <w:lang w:val="en-IN"/>
        </w:rPr>
        <w:t>self.books</w:t>
      </w:r>
      <w:proofErr w:type="spellEnd"/>
      <w:proofErr w:type="gramEnd"/>
      <w:r w:rsidRPr="00704024">
        <w:rPr>
          <w:rFonts w:cs="Times New Roman"/>
          <w:lang w:val="en-IN"/>
        </w:rPr>
        <w:t>:</w:t>
      </w:r>
    </w:p>
    <w:p w14:paraId="10A53B7A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    </w:t>
      </w:r>
      <w:proofErr w:type="gramStart"/>
      <w:r w:rsidRPr="00704024">
        <w:rPr>
          <w:rFonts w:cs="Times New Roman"/>
          <w:lang w:val="en-IN"/>
        </w:rPr>
        <w:t>print(</w:t>
      </w:r>
      <w:proofErr w:type="gramEnd"/>
      <w:r w:rsidRPr="00704024">
        <w:rPr>
          <w:rFonts w:cs="Times New Roman"/>
          <w:lang w:val="en-IN"/>
        </w:rPr>
        <w:t>" -", book)</w:t>
      </w:r>
    </w:p>
    <w:p w14:paraId="2DE782C6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2590BC66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def </w:t>
      </w:r>
      <w:proofErr w:type="spellStart"/>
      <w:r w:rsidRPr="00704024">
        <w:rPr>
          <w:rFonts w:cs="Times New Roman"/>
          <w:lang w:val="en-IN"/>
        </w:rPr>
        <w:t>borrow_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self, title):</w:t>
      </w:r>
    </w:p>
    <w:p w14:paraId="3C98600F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for book in </w:t>
      </w:r>
      <w:proofErr w:type="spellStart"/>
      <w:proofErr w:type="gramStart"/>
      <w:r w:rsidRPr="00704024">
        <w:rPr>
          <w:rFonts w:cs="Times New Roman"/>
          <w:lang w:val="en-IN"/>
        </w:rPr>
        <w:t>self.books</w:t>
      </w:r>
      <w:proofErr w:type="spellEnd"/>
      <w:proofErr w:type="gramEnd"/>
      <w:r w:rsidRPr="00704024">
        <w:rPr>
          <w:rFonts w:cs="Times New Roman"/>
          <w:lang w:val="en-IN"/>
        </w:rPr>
        <w:t>:</w:t>
      </w:r>
    </w:p>
    <w:p w14:paraId="3CA9F278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    if </w:t>
      </w:r>
      <w:proofErr w:type="spellStart"/>
      <w:proofErr w:type="gramStart"/>
      <w:r w:rsidRPr="00704024">
        <w:rPr>
          <w:rFonts w:cs="Times New Roman"/>
          <w:lang w:val="en-IN"/>
        </w:rPr>
        <w:t>book.title</w:t>
      </w:r>
      <w:proofErr w:type="gramEnd"/>
      <w:r w:rsidRPr="00704024">
        <w:rPr>
          <w:rFonts w:cs="Times New Roman"/>
          <w:lang w:val="en-IN"/>
        </w:rPr>
        <w:t>.</w:t>
      </w:r>
      <w:proofErr w:type="gramStart"/>
      <w:r w:rsidRPr="00704024">
        <w:rPr>
          <w:rFonts w:cs="Times New Roman"/>
          <w:lang w:val="en-IN"/>
        </w:rPr>
        <w:t>lower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 xml:space="preserve">) == </w:t>
      </w:r>
      <w:proofErr w:type="spellStart"/>
      <w:proofErr w:type="gramStart"/>
      <w:r w:rsidRPr="00704024">
        <w:rPr>
          <w:rFonts w:cs="Times New Roman"/>
          <w:lang w:val="en-IN"/>
        </w:rPr>
        <w:t>title.lower</w:t>
      </w:r>
      <w:proofErr w:type="spellEnd"/>
      <w:proofErr w:type="gramEnd"/>
      <w:r w:rsidRPr="00704024">
        <w:rPr>
          <w:rFonts w:cs="Times New Roman"/>
          <w:lang w:val="en-IN"/>
        </w:rPr>
        <w:t xml:space="preserve">() and not </w:t>
      </w:r>
      <w:proofErr w:type="spellStart"/>
      <w:r w:rsidRPr="00704024">
        <w:rPr>
          <w:rFonts w:cs="Times New Roman"/>
          <w:lang w:val="en-IN"/>
        </w:rPr>
        <w:t>book.is_borrowed</w:t>
      </w:r>
      <w:proofErr w:type="spellEnd"/>
      <w:r w:rsidRPr="00704024">
        <w:rPr>
          <w:rFonts w:cs="Times New Roman"/>
          <w:lang w:val="en-IN"/>
        </w:rPr>
        <w:t>:</w:t>
      </w:r>
    </w:p>
    <w:p w14:paraId="5EC7C952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        </w:t>
      </w:r>
      <w:proofErr w:type="spellStart"/>
      <w:r w:rsidRPr="00704024">
        <w:rPr>
          <w:rFonts w:cs="Times New Roman"/>
          <w:lang w:val="en-IN"/>
        </w:rPr>
        <w:t>book.is_borrowed</w:t>
      </w:r>
      <w:proofErr w:type="spellEnd"/>
      <w:r w:rsidRPr="00704024">
        <w:rPr>
          <w:rFonts w:cs="Times New Roman"/>
          <w:lang w:val="en-IN"/>
        </w:rPr>
        <w:t xml:space="preserve"> = True</w:t>
      </w:r>
    </w:p>
    <w:p w14:paraId="318345ED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        </w:t>
      </w:r>
      <w:proofErr w:type="gramStart"/>
      <w:r w:rsidRPr="00704024">
        <w:rPr>
          <w:rFonts w:cs="Times New Roman"/>
          <w:lang w:val="en-IN"/>
        </w:rPr>
        <w:t>print(</w:t>
      </w:r>
      <w:proofErr w:type="spellStart"/>
      <w:proofErr w:type="gramEnd"/>
      <w:r w:rsidRPr="00704024">
        <w:rPr>
          <w:rFonts w:cs="Times New Roman"/>
          <w:lang w:val="en-IN"/>
        </w:rPr>
        <w:t>f"You</w:t>
      </w:r>
      <w:proofErr w:type="spellEnd"/>
      <w:r w:rsidRPr="00704024">
        <w:rPr>
          <w:rFonts w:cs="Times New Roman"/>
          <w:lang w:val="en-IN"/>
        </w:rPr>
        <w:t xml:space="preserve"> have borrowed '{</w:t>
      </w:r>
      <w:proofErr w:type="spellStart"/>
      <w:proofErr w:type="gramStart"/>
      <w:r w:rsidRPr="00704024">
        <w:rPr>
          <w:rFonts w:cs="Times New Roman"/>
          <w:lang w:val="en-IN"/>
        </w:rPr>
        <w:t>book.title</w:t>
      </w:r>
      <w:proofErr w:type="spellEnd"/>
      <w:proofErr w:type="gramEnd"/>
      <w:r w:rsidRPr="00704024">
        <w:rPr>
          <w:rFonts w:cs="Times New Roman"/>
          <w:lang w:val="en-IN"/>
        </w:rPr>
        <w:t>}'")</w:t>
      </w:r>
    </w:p>
    <w:p w14:paraId="141E6799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            return</w:t>
      </w:r>
    </w:p>
    <w:p w14:paraId="6D790B88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gramStart"/>
      <w:r w:rsidRPr="00704024">
        <w:rPr>
          <w:rFonts w:cs="Times New Roman"/>
          <w:lang w:val="en-IN"/>
        </w:rPr>
        <w:t>print(</w:t>
      </w:r>
      <w:proofErr w:type="gramEnd"/>
      <w:r w:rsidRPr="00704024">
        <w:rPr>
          <w:rFonts w:cs="Times New Roman"/>
          <w:lang w:val="en-IN"/>
        </w:rPr>
        <w:t>"Book is not available.")</w:t>
      </w:r>
    </w:p>
    <w:p w14:paraId="57BC4E06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6E0A327D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def </w:t>
      </w:r>
      <w:proofErr w:type="spellStart"/>
      <w:r w:rsidRPr="00704024">
        <w:rPr>
          <w:rFonts w:cs="Times New Roman"/>
          <w:lang w:val="en-IN"/>
        </w:rPr>
        <w:t>return_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self, title):</w:t>
      </w:r>
    </w:p>
    <w:p w14:paraId="183FDE59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for book in </w:t>
      </w:r>
      <w:proofErr w:type="spellStart"/>
      <w:proofErr w:type="gramStart"/>
      <w:r w:rsidRPr="00704024">
        <w:rPr>
          <w:rFonts w:cs="Times New Roman"/>
          <w:lang w:val="en-IN"/>
        </w:rPr>
        <w:t>self.books</w:t>
      </w:r>
      <w:proofErr w:type="spellEnd"/>
      <w:proofErr w:type="gramEnd"/>
      <w:r w:rsidRPr="00704024">
        <w:rPr>
          <w:rFonts w:cs="Times New Roman"/>
          <w:lang w:val="en-IN"/>
        </w:rPr>
        <w:t>:</w:t>
      </w:r>
    </w:p>
    <w:p w14:paraId="6541B666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    if </w:t>
      </w:r>
      <w:proofErr w:type="spellStart"/>
      <w:proofErr w:type="gramStart"/>
      <w:r w:rsidRPr="00704024">
        <w:rPr>
          <w:rFonts w:cs="Times New Roman"/>
          <w:lang w:val="en-IN"/>
        </w:rPr>
        <w:t>book.title</w:t>
      </w:r>
      <w:proofErr w:type="gramEnd"/>
      <w:r w:rsidRPr="00704024">
        <w:rPr>
          <w:rFonts w:cs="Times New Roman"/>
          <w:lang w:val="en-IN"/>
        </w:rPr>
        <w:t>.</w:t>
      </w:r>
      <w:proofErr w:type="gramStart"/>
      <w:r w:rsidRPr="00704024">
        <w:rPr>
          <w:rFonts w:cs="Times New Roman"/>
          <w:lang w:val="en-IN"/>
        </w:rPr>
        <w:t>lower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 xml:space="preserve">) == </w:t>
      </w:r>
      <w:proofErr w:type="spellStart"/>
      <w:proofErr w:type="gramStart"/>
      <w:r w:rsidRPr="00704024">
        <w:rPr>
          <w:rFonts w:cs="Times New Roman"/>
          <w:lang w:val="en-IN"/>
        </w:rPr>
        <w:t>title.lower</w:t>
      </w:r>
      <w:proofErr w:type="spellEnd"/>
      <w:proofErr w:type="gramEnd"/>
      <w:r w:rsidRPr="00704024">
        <w:rPr>
          <w:rFonts w:cs="Times New Roman"/>
          <w:lang w:val="en-IN"/>
        </w:rPr>
        <w:t xml:space="preserve">() and </w:t>
      </w:r>
      <w:proofErr w:type="spellStart"/>
      <w:r w:rsidRPr="00704024">
        <w:rPr>
          <w:rFonts w:cs="Times New Roman"/>
          <w:lang w:val="en-IN"/>
        </w:rPr>
        <w:t>book.is_borrowed</w:t>
      </w:r>
      <w:proofErr w:type="spellEnd"/>
      <w:r w:rsidRPr="00704024">
        <w:rPr>
          <w:rFonts w:cs="Times New Roman"/>
          <w:lang w:val="en-IN"/>
        </w:rPr>
        <w:t>:</w:t>
      </w:r>
    </w:p>
    <w:p w14:paraId="24FF5E7E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        </w:t>
      </w:r>
      <w:proofErr w:type="spellStart"/>
      <w:r w:rsidRPr="00704024">
        <w:rPr>
          <w:rFonts w:cs="Times New Roman"/>
          <w:lang w:val="en-IN"/>
        </w:rPr>
        <w:t>book.is_borrowed</w:t>
      </w:r>
      <w:proofErr w:type="spellEnd"/>
      <w:r w:rsidRPr="00704024">
        <w:rPr>
          <w:rFonts w:cs="Times New Roman"/>
          <w:lang w:val="en-IN"/>
        </w:rPr>
        <w:t xml:space="preserve"> = False</w:t>
      </w:r>
    </w:p>
    <w:p w14:paraId="73D8CFC7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        </w:t>
      </w:r>
      <w:proofErr w:type="gramStart"/>
      <w:r w:rsidRPr="00704024">
        <w:rPr>
          <w:rFonts w:cs="Times New Roman"/>
          <w:lang w:val="en-IN"/>
        </w:rPr>
        <w:t>print(</w:t>
      </w:r>
      <w:proofErr w:type="spellStart"/>
      <w:proofErr w:type="gramEnd"/>
      <w:r w:rsidRPr="00704024">
        <w:rPr>
          <w:rFonts w:cs="Times New Roman"/>
          <w:lang w:val="en-IN"/>
        </w:rPr>
        <w:t>f"You</w:t>
      </w:r>
      <w:proofErr w:type="spellEnd"/>
      <w:r w:rsidRPr="00704024">
        <w:rPr>
          <w:rFonts w:cs="Times New Roman"/>
          <w:lang w:val="en-IN"/>
        </w:rPr>
        <w:t xml:space="preserve"> have returned '{</w:t>
      </w:r>
      <w:proofErr w:type="spellStart"/>
      <w:proofErr w:type="gramStart"/>
      <w:r w:rsidRPr="00704024">
        <w:rPr>
          <w:rFonts w:cs="Times New Roman"/>
          <w:lang w:val="en-IN"/>
        </w:rPr>
        <w:t>book.title</w:t>
      </w:r>
      <w:proofErr w:type="spellEnd"/>
      <w:proofErr w:type="gramEnd"/>
      <w:r w:rsidRPr="00704024">
        <w:rPr>
          <w:rFonts w:cs="Times New Roman"/>
          <w:lang w:val="en-IN"/>
        </w:rPr>
        <w:t>}'")</w:t>
      </w:r>
    </w:p>
    <w:p w14:paraId="5FA7F47C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            return</w:t>
      </w:r>
    </w:p>
    <w:p w14:paraId="495B282A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gramStart"/>
      <w:r w:rsidRPr="00704024">
        <w:rPr>
          <w:rFonts w:cs="Times New Roman"/>
          <w:lang w:val="en-IN"/>
        </w:rPr>
        <w:t>print(</w:t>
      </w:r>
      <w:proofErr w:type="gramEnd"/>
      <w:r w:rsidRPr="00704024">
        <w:rPr>
          <w:rFonts w:cs="Times New Roman"/>
          <w:lang w:val="en-IN"/>
        </w:rPr>
        <w:t>"Invalid return attempt.")</w:t>
      </w:r>
    </w:p>
    <w:p w14:paraId="4920BB68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</w:p>
    <w:p w14:paraId="07C2710E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class User:</w:t>
      </w:r>
    </w:p>
    <w:p w14:paraId="4977EB9F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def __</w:t>
      </w:r>
      <w:proofErr w:type="spellStart"/>
      <w:r w:rsidRPr="00704024">
        <w:rPr>
          <w:rFonts w:cs="Times New Roman"/>
          <w:lang w:val="en-IN"/>
        </w:rPr>
        <w:t>init</w:t>
      </w:r>
      <w:proofErr w:type="spellEnd"/>
      <w:r w:rsidRPr="00704024">
        <w:rPr>
          <w:rFonts w:cs="Times New Roman"/>
          <w:lang w:val="en-IN"/>
        </w:rPr>
        <w:t>_</w:t>
      </w:r>
      <w:proofErr w:type="gramStart"/>
      <w:r w:rsidRPr="00704024">
        <w:rPr>
          <w:rFonts w:cs="Times New Roman"/>
          <w:lang w:val="en-IN"/>
        </w:rPr>
        <w:t>_(</w:t>
      </w:r>
      <w:proofErr w:type="gramEnd"/>
      <w:r w:rsidRPr="00704024">
        <w:rPr>
          <w:rFonts w:cs="Times New Roman"/>
          <w:lang w:val="en-IN"/>
        </w:rPr>
        <w:t>self, name, library):</w:t>
      </w:r>
    </w:p>
    <w:p w14:paraId="1896FBD2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        self.name = name</w:t>
      </w:r>
    </w:p>
    <w:p w14:paraId="73475E95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self.library</w:t>
      </w:r>
      <w:proofErr w:type="spellEnd"/>
      <w:proofErr w:type="gramEnd"/>
      <w:r w:rsidRPr="00704024">
        <w:rPr>
          <w:rFonts w:cs="Times New Roman"/>
          <w:lang w:val="en-IN"/>
        </w:rPr>
        <w:t xml:space="preserve"> = library</w:t>
      </w:r>
    </w:p>
    <w:p w14:paraId="14047C48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0B209D44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def </w:t>
      </w:r>
      <w:proofErr w:type="spellStart"/>
      <w:r w:rsidRPr="00704024">
        <w:rPr>
          <w:rFonts w:cs="Times New Roman"/>
          <w:lang w:val="en-IN"/>
        </w:rPr>
        <w:t>view_books</w:t>
      </w:r>
      <w:proofErr w:type="spellEnd"/>
      <w:r w:rsidRPr="00704024">
        <w:rPr>
          <w:rFonts w:cs="Times New Roman"/>
          <w:lang w:val="en-IN"/>
        </w:rPr>
        <w:t>(self):</w:t>
      </w:r>
    </w:p>
    <w:p w14:paraId="7D3DFBA3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self.library</w:t>
      </w:r>
      <w:proofErr w:type="gramEnd"/>
      <w:r w:rsidRPr="00704024">
        <w:rPr>
          <w:rFonts w:cs="Times New Roman"/>
          <w:lang w:val="en-IN"/>
        </w:rPr>
        <w:t>.view_</w:t>
      </w:r>
      <w:proofErr w:type="gramStart"/>
      <w:r w:rsidRPr="00704024">
        <w:rPr>
          <w:rFonts w:cs="Times New Roman"/>
          <w:lang w:val="en-IN"/>
        </w:rPr>
        <w:t>books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)</w:t>
      </w:r>
    </w:p>
    <w:p w14:paraId="4DEB966C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61F690F6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def </w:t>
      </w:r>
      <w:proofErr w:type="spellStart"/>
      <w:r w:rsidRPr="00704024">
        <w:rPr>
          <w:rFonts w:cs="Times New Roman"/>
          <w:lang w:val="en-IN"/>
        </w:rPr>
        <w:t>borrow_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self, title):</w:t>
      </w:r>
    </w:p>
    <w:p w14:paraId="4B242481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self.library</w:t>
      </w:r>
      <w:proofErr w:type="gramEnd"/>
      <w:r w:rsidRPr="00704024">
        <w:rPr>
          <w:rFonts w:cs="Times New Roman"/>
          <w:lang w:val="en-IN"/>
        </w:rPr>
        <w:t>.borrow_book</w:t>
      </w:r>
      <w:proofErr w:type="spellEnd"/>
      <w:r w:rsidRPr="00704024">
        <w:rPr>
          <w:rFonts w:cs="Times New Roman"/>
          <w:lang w:val="en-IN"/>
        </w:rPr>
        <w:t>(title)</w:t>
      </w:r>
    </w:p>
    <w:p w14:paraId="44993B5C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458711BD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def </w:t>
      </w:r>
      <w:proofErr w:type="spellStart"/>
      <w:r w:rsidRPr="00704024">
        <w:rPr>
          <w:rFonts w:cs="Times New Roman"/>
          <w:lang w:val="en-IN"/>
        </w:rPr>
        <w:t>return_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self, title):</w:t>
      </w:r>
    </w:p>
    <w:p w14:paraId="69C046EA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04024">
        <w:rPr>
          <w:rFonts w:cs="Times New Roman"/>
          <w:lang w:val="en-IN"/>
        </w:rPr>
        <w:t>self.library</w:t>
      </w:r>
      <w:proofErr w:type="gramEnd"/>
      <w:r w:rsidRPr="00704024">
        <w:rPr>
          <w:rFonts w:cs="Times New Roman"/>
          <w:lang w:val="en-IN"/>
        </w:rPr>
        <w:t>.return_book</w:t>
      </w:r>
      <w:proofErr w:type="spellEnd"/>
      <w:r w:rsidRPr="00704024">
        <w:rPr>
          <w:rFonts w:cs="Times New Roman"/>
          <w:lang w:val="en-IN"/>
        </w:rPr>
        <w:t>(title)</w:t>
      </w:r>
    </w:p>
    <w:p w14:paraId="106D753F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</w:p>
    <w:p w14:paraId="3F6D48D0" w14:textId="7D2613FC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>if __name__ == "__main__":</w:t>
      </w:r>
    </w:p>
    <w:p w14:paraId="5E8F3CAF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lib = </w:t>
      </w:r>
      <w:proofErr w:type="gramStart"/>
      <w:r w:rsidRPr="00704024">
        <w:rPr>
          <w:rFonts w:cs="Times New Roman"/>
          <w:lang w:val="en-IN"/>
        </w:rPr>
        <w:t>Library(</w:t>
      </w:r>
      <w:proofErr w:type="gramEnd"/>
      <w:r w:rsidRPr="00704024">
        <w:rPr>
          <w:rFonts w:cs="Times New Roman"/>
          <w:lang w:val="en-IN"/>
        </w:rPr>
        <w:t>)</w:t>
      </w:r>
    </w:p>
    <w:p w14:paraId="6B267FF9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r w:rsidRPr="00704024">
        <w:rPr>
          <w:rFonts w:cs="Times New Roman"/>
          <w:lang w:val="en-IN"/>
        </w:rPr>
        <w:t>lib.add_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(Book(</w:t>
      </w:r>
      <w:proofErr w:type="gramEnd"/>
      <w:r w:rsidRPr="00704024">
        <w:rPr>
          <w:rFonts w:cs="Times New Roman"/>
          <w:lang w:val="en-IN"/>
        </w:rPr>
        <w:t>"To Kill a Mockingbird", "Harper Lee", 1960))</w:t>
      </w:r>
    </w:p>
    <w:p w14:paraId="3F087010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r w:rsidRPr="00704024">
        <w:rPr>
          <w:rFonts w:cs="Times New Roman"/>
          <w:lang w:val="en-IN"/>
        </w:rPr>
        <w:t>lib.add_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(Book(</w:t>
      </w:r>
      <w:proofErr w:type="gramEnd"/>
      <w:r w:rsidRPr="00704024">
        <w:rPr>
          <w:rFonts w:cs="Times New Roman"/>
          <w:lang w:val="en-IN"/>
        </w:rPr>
        <w:t>"The Great Gatsby", "F. Scott Fitzgerald", 1925))</w:t>
      </w:r>
    </w:p>
    <w:p w14:paraId="41BFF259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r w:rsidRPr="00704024">
        <w:rPr>
          <w:rFonts w:cs="Times New Roman"/>
          <w:lang w:val="en-IN"/>
        </w:rPr>
        <w:t>lib.add_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(Book(</w:t>
      </w:r>
      <w:proofErr w:type="gramEnd"/>
      <w:r w:rsidRPr="00704024">
        <w:rPr>
          <w:rFonts w:cs="Times New Roman"/>
          <w:lang w:val="en-IN"/>
        </w:rPr>
        <w:t>"Atomic Habits", "James Clear", 2018))</w:t>
      </w:r>
    </w:p>
    <w:p w14:paraId="7BC126AE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r w:rsidRPr="00704024">
        <w:rPr>
          <w:rFonts w:cs="Times New Roman"/>
          <w:lang w:val="en-IN"/>
        </w:rPr>
        <w:t>lib.add_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(Book(</w:t>
      </w:r>
      <w:proofErr w:type="gramEnd"/>
      <w:r w:rsidRPr="00704024">
        <w:rPr>
          <w:rFonts w:cs="Times New Roman"/>
          <w:lang w:val="en-IN"/>
        </w:rPr>
        <w:t>"Sapiens", "Yuval Noah Harari", 2011))</w:t>
      </w:r>
    </w:p>
    <w:p w14:paraId="6387A93C" w14:textId="5877C10C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66745031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user = </w:t>
      </w:r>
      <w:proofErr w:type="gramStart"/>
      <w:r w:rsidRPr="00704024">
        <w:rPr>
          <w:rFonts w:cs="Times New Roman"/>
          <w:lang w:val="en-IN"/>
        </w:rPr>
        <w:t>User(</w:t>
      </w:r>
      <w:proofErr w:type="gramEnd"/>
      <w:r w:rsidRPr="00704024">
        <w:rPr>
          <w:rFonts w:cs="Times New Roman"/>
          <w:lang w:val="en-IN"/>
        </w:rPr>
        <w:t>"John", lib)</w:t>
      </w:r>
    </w:p>
    <w:p w14:paraId="0BD777A2" w14:textId="77777777" w:rsid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20F887B5" w14:textId="1CFC2592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>
        <w:rPr>
          <w:rFonts w:cs="Times New Roman"/>
          <w:lang w:val="en-IN"/>
        </w:rPr>
        <w:t xml:space="preserve"> </w:t>
      </w:r>
      <w:r w:rsidRPr="00704024">
        <w:rPr>
          <w:rFonts w:cs="Times New Roman"/>
          <w:lang w:val="en-IN"/>
        </w:rPr>
        <w:t xml:space="preserve">   </w:t>
      </w:r>
      <w:proofErr w:type="gramStart"/>
      <w:r w:rsidRPr="00704024">
        <w:rPr>
          <w:rFonts w:cs="Times New Roman"/>
          <w:lang w:val="en-IN"/>
        </w:rPr>
        <w:t>print(</w:t>
      </w:r>
      <w:proofErr w:type="gramEnd"/>
      <w:r w:rsidRPr="00704024">
        <w:rPr>
          <w:rFonts w:cs="Times New Roman"/>
          <w:lang w:val="en-IN"/>
        </w:rPr>
        <w:t>"\n=== Initial Library ===")</w:t>
      </w:r>
    </w:p>
    <w:p w14:paraId="797AF827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proofErr w:type="gramStart"/>
      <w:r w:rsidRPr="00704024">
        <w:rPr>
          <w:rFonts w:cs="Times New Roman"/>
          <w:lang w:val="en-IN"/>
        </w:rPr>
        <w:t>user.view</w:t>
      </w:r>
      <w:proofErr w:type="gramEnd"/>
      <w:r w:rsidRPr="00704024">
        <w:rPr>
          <w:rFonts w:cs="Times New Roman"/>
          <w:lang w:val="en-IN"/>
        </w:rPr>
        <w:t>_</w:t>
      </w:r>
      <w:proofErr w:type="gramStart"/>
      <w:r w:rsidRPr="00704024">
        <w:rPr>
          <w:rFonts w:cs="Times New Roman"/>
          <w:lang w:val="en-IN"/>
        </w:rPr>
        <w:t>books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)</w:t>
      </w:r>
    </w:p>
    <w:p w14:paraId="7D8EE25B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6D8EB65D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gramStart"/>
      <w:r w:rsidRPr="00704024">
        <w:rPr>
          <w:rFonts w:cs="Times New Roman"/>
          <w:lang w:val="en-IN"/>
        </w:rPr>
        <w:t>print(</w:t>
      </w:r>
      <w:proofErr w:type="gramEnd"/>
      <w:r w:rsidRPr="00704024">
        <w:rPr>
          <w:rFonts w:cs="Times New Roman"/>
          <w:lang w:val="en-IN"/>
        </w:rPr>
        <w:t>"\n=== Borrowing a Book ===")</w:t>
      </w:r>
    </w:p>
    <w:p w14:paraId="16F710FD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lastRenderedPageBreak/>
        <w:t xml:space="preserve">    </w:t>
      </w:r>
      <w:proofErr w:type="spellStart"/>
      <w:proofErr w:type="gramStart"/>
      <w:r w:rsidRPr="00704024">
        <w:rPr>
          <w:rFonts w:cs="Times New Roman"/>
          <w:lang w:val="en-IN"/>
        </w:rPr>
        <w:t>user.borrow</w:t>
      </w:r>
      <w:proofErr w:type="gramEnd"/>
      <w:r w:rsidRPr="00704024">
        <w:rPr>
          <w:rFonts w:cs="Times New Roman"/>
          <w:lang w:val="en-IN"/>
        </w:rPr>
        <w:t>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"The Great Gatsby")</w:t>
      </w:r>
    </w:p>
    <w:p w14:paraId="1F536F7C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proofErr w:type="gramStart"/>
      <w:r w:rsidRPr="00704024">
        <w:rPr>
          <w:rFonts w:cs="Times New Roman"/>
          <w:lang w:val="en-IN"/>
        </w:rPr>
        <w:t>user.view</w:t>
      </w:r>
      <w:proofErr w:type="gramEnd"/>
      <w:r w:rsidRPr="00704024">
        <w:rPr>
          <w:rFonts w:cs="Times New Roman"/>
          <w:lang w:val="en-IN"/>
        </w:rPr>
        <w:t>_</w:t>
      </w:r>
      <w:proofErr w:type="gramStart"/>
      <w:r w:rsidRPr="00704024">
        <w:rPr>
          <w:rFonts w:cs="Times New Roman"/>
          <w:lang w:val="en-IN"/>
        </w:rPr>
        <w:t>books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)</w:t>
      </w:r>
    </w:p>
    <w:p w14:paraId="5EE8BD04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</w:p>
    <w:p w14:paraId="21A81B8C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gramStart"/>
      <w:r w:rsidRPr="00704024">
        <w:rPr>
          <w:rFonts w:cs="Times New Roman"/>
          <w:lang w:val="en-IN"/>
        </w:rPr>
        <w:t>print(</w:t>
      </w:r>
      <w:proofErr w:type="gramEnd"/>
      <w:r w:rsidRPr="00704024">
        <w:rPr>
          <w:rFonts w:cs="Times New Roman"/>
          <w:lang w:val="en-IN"/>
        </w:rPr>
        <w:t>"\n=== Returning a Book ===")</w:t>
      </w:r>
    </w:p>
    <w:p w14:paraId="49357C36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proofErr w:type="gramStart"/>
      <w:r w:rsidRPr="00704024">
        <w:rPr>
          <w:rFonts w:cs="Times New Roman"/>
          <w:lang w:val="en-IN"/>
        </w:rPr>
        <w:t>user.return</w:t>
      </w:r>
      <w:proofErr w:type="gramEnd"/>
      <w:r w:rsidRPr="00704024">
        <w:rPr>
          <w:rFonts w:cs="Times New Roman"/>
          <w:lang w:val="en-IN"/>
        </w:rPr>
        <w:t>_</w:t>
      </w:r>
      <w:proofErr w:type="gramStart"/>
      <w:r w:rsidRPr="00704024">
        <w:rPr>
          <w:rFonts w:cs="Times New Roman"/>
          <w:lang w:val="en-IN"/>
        </w:rPr>
        <w:t>book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"The Great Gatsby")</w:t>
      </w:r>
    </w:p>
    <w:p w14:paraId="23EAFFDB" w14:textId="77777777" w:rsidR="00704024" w:rsidRPr="00704024" w:rsidRDefault="00704024" w:rsidP="00704024">
      <w:pPr>
        <w:spacing w:line="240" w:lineRule="auto"/>
        <w:rPr>
          <w:rFonts w:cs="Times New Roman"/>
          <w:lang w:val="en-IN"/>
        </w:rPr>
      </w:pPr>
      <w:r w:rsidRPr="00704024">
        <w:rPr>
          <w:rFonts w:cs="Times New Roman"/>
          <w:lang w:val="en-IN"/>
        </w:rPr>
        <w:t xml:space="preserve">    </w:t>
      </w:r>
      <w:proofErr w:type="spellStart"/>
      <w:proofErr w:type="gramStart"/>
      <w:r w:rsidRPr="00704024">
        <w:rPr>
          <w:rFonts w:cs="Times New Roman"/>
          <w:lang w:val="en-IN"/>
        </w:rPr>
        <w:t>user.view</w:t>
      </w:r>
      <w:proofErr w:type="gramEnd"/>
      <w:r w:rsidRPr="00704024">
        <w:rPr>
          <w:rFonts w:cs="Times New Roman"/>
          <w:lang w:val="en-IN"/>
        </w:rPr>
        <w:t>_</w:t>
      </w:r>
      <w:proofErr w:type="gramStart"/>
      <w:r w:rsidRPr="00704024">
        <w:rPr>
          <w:rFonts w:cs="Times New Roman"/>
          <w:lang w:val="en-IN"/>
        </w:rPr>
        <w:t>books</w:t>
      </w:r>
      <w:proofErr w:type="spellEnd"/>
      <w:r w:rsidRPr="00704024">
        <w:rPr>
          <w:rFonts w:cs="Times New Roman"/>
          <w:lang w:val="en-IN"/>
        </w:rPr>
        <w:t>(</w:t>
      </w:r>
      <w:proofErr w:type="gramEnd"/>
      <w:r w:rsidRPr="00704024">
        <w:rPr>
          <w:rFonts w:cs="Times New Roman"/>
          <w:lang w:val="en-IN"/>
        </w:rPr>
        <w:t>)</w:t>
      </w:r>
    </w:p>
    <w:p w14:paraId="1D3AF124" w14:textId="24BD5098" w:rsidR="00420458" w:rsidRPr="00704024" w:rsidRDefault="00704024">
      <w:pPr>
        <w:rPr>
          <w:rFonts w:cs="Times New Roman"/>
          <w:b/>
          <w:bCs/>
          <w:sz w:val="24"/>
          <w:szCs w:val="24"/>
        </w:rPr>
      </w:pPr>
      <w:r w:rsidRPr="00704024">
        <w:rPr>
          <w:rFonts w:cs="Times New Roman"/>
          <w:b/>
          <w:bCs/>
          <w:sz w:val="24"/>
          <w:szCs w:val="24"/>
        </w:rPr>
        <w:t>Output:</w:t>
      </w:r>
    </w:p>
    <w:p w14:paraId="10825354" w14:textId="04E31B60" w:rsidR="00055A96" w:rsidRPr="00D85966" w:rsidRDefault="00055A96">
      <w:pPr>
        <w:rPr>
          <w:rFonts w:cs="Times New Roman"/>
          <w:sz w:val="24"/>
          <w:szCs w:val="24"/>
        </w:rPr>
      </w:pPr>
      <w:r w:rsidRPr="00055A96">
        <w:rPr>
          <w:rFonts w:cs="Times New Roman"/>
          <w:noProof/>
          <w:sz w:val="24"/>
          <w:szCs w:val="24"/>
        </w:rPr>
        <w:drawing>
          <wp:inline distT="0" distB="0" distL="0" distR="0" wp14:anchorId="179DE940" wp14:editId="01F40F33">
            <wp:extent cx="4000500" cy="3695700"/>
            <wp:effectExtent l="0" t="0" r="0" b="0"/>
            <wp:docPr id="210089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4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53" cy="36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C701" w14:textId="77777777" w:rsidR="00E3670C" w:rsidRDefault="00E3670C">
      <w:pPr>
        <w:pStyle w:val="Heading2"/>
        <w:rPr>
          <w:rFonts w:asciiTheme="minorHAnsi" w:hAnsiTheme="minorHAnsi" w:cs="Times New Roman"/>
          <w:color w:val="365F91" w:themeColor="accent1" w:themeShade="BF"/>
          <w:sz w:val="24"/>
          <w:szCs w:val="24"/>
        </w:rPr>
      </w:pPr>
    </w:p>
    <w:p w14:paraId="0D4561A8" w14:textId="32872E16" w:rsidR="007C4E9E" w:rsidRDefault="00F9120F">
      <w:pPr>
        <w:pStyle w:val="Heading2"/>
        <w:rPr>
          <w:rFonts w:asciiTheme="minorHAnsi" w:hAnsiTheme="minorHAnsi" w:cs="Times New Roman"/>
          <w:color w:val="365F91" w:themeColor="accent1" w:themeShade="BF"/>
          <w:sz w:val="24"/>
          <w:szCs w:val="24"/>
        </w:rPr>
      </w:pPr>
      <w:r w:rsidRPr="00704024">
        <w:rPr>
          <w:rFonts w:asciiTheme="minorHAnsi" w:hAnsiTheme="minorHAnsi" w:cs="Times New Roman"/>
          <w:color w:val="365F91" w:themeColor="accent1" w:themeShade="BF"/>
          <w:sz w:val="24"/>
          <w:szCs w:val="24"/>
        </w:rPr>
        <w:t>Section 2: Data Structures &amp; Algorithms (30 mins)</w:t>
      </w:r>
    </w:p>
    <w:p w14:paraId="04139E1C" w14:textId="77777777" w:rsidR="00704024" w:rsidRPr="00704024" w:rsidRDefault="00704024" w:rsidP="00704024"/>
    <w:p w14:paraId="39C02D78" w14:textId="77777777" w:rsidR="007C4E9E" w:rsidRDefault="00F9120F">
      <w:pPr>
        <w:rPr>
          <w:rFonts w:cs="Times New Roman"/>
          <w:sz w:val="24"/>
          <w:szCs w:val="24"/>
        </w:rPr>
      </w:pPr>
      <w:r w:rsidRPr="00704024">
        <w:rPr>
          <w:rFonts w:cs="Times New Roman"/>
          <w:b/>
          <w:bCs/>
          <w:sz w:val="24"/>
          <w:szCs w:val="24"/>
        </w:rPr>
        <w:t>Q3.</w:t>
      </w:r>
      <w:r w:rsidRPr="00D85966">
        <w:rPr>
          <w:rFonts w:cs="Times New Roman"/>
          <w:sz w:val="24"/>
          <w:szCs w:val="24"/>
        </w:rPr>
        <w:t xml:space="preserve"> Algorithm Problem – Minimize Coins (Greedy) (15 mins)</w:t>
      </w:r>
      <w:r w:rsidRPr="00D85966">
        <w:rPr>
          <w:rFonts w:cs="Times New Roman"/>
          <w:sz w:val="24"/>
          <w:szCs w:val="24"/>
        </w:rPr>
        <w:br/>
        <w:t>- Find minimum number of coins needed for a given amount</w:t>
      </w:r>
      <w:r w:rsidRPr="00D85966">
        <w:rPr>
          <w:rFonts w:cs="Times New Roman"/>
          <w:sz w:val="24"/>
          <w:szCs w:val="24"/>
        </w:rPr>
        <w:br/>
        <w:t>- Denominations: [1, 2, 5, 10, 20, 50, 100, 200, 500]</w:t>
      </w:r>
    </w:p>
    <w:p w14:paraId="0453C578" w14:textId="63B6EF71" w:rsidR="00704024" w:rsidRDefault="00704024">
      <w:pPr>
        <w:rPr>
          <w:rFonts w:cs="Times New Roman"/>
          <w:b/>
          <w:bCs/>
          <w:sz w:val="24"/>
          <w:szCs w:val="24"/>
        </w:rPr>
      </w:pPr>
      <w:r w:rsidRPr="004566CE">
        <w:rPr>
          <w:rFonts w:cs="Times New Roman"/>
          <w:b/>
          <w:bCs/>
          <w:sz w:val="24"/>
          <w:szCs w:val="24"/>
        </w:rPr>
        <w:t>C</w:t>
      </w:r>
      <w:r w:rsidR="004566CE" w:rsidRPr="004566CE">
        <w:rPr>
          <w:rFonts w:cs="Times New Roman"/>
          <w:b/>
          <w:bCs/>
          <w:sz w:val="24"/>
          <w:szCs w:val="24"/>
        </w:rPr>
        <w:t>ode:</w:t>
      </w:r>
    </w:p>
    <w:p w14:paraId="235B9079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 xml:space="preserve">def </w:t>
      </w:r>
      <w:proofErr w:type="spellStart"/>
      <w:r w:rsidRPr="00E3670C">
        <w:rPr>
          <w:rFonts w:cs="Times New Roman"/>
          <w:lang w:val="en-IN"/>
        </w:rPr>
        <w:t>minimize_coins</w:t>
      </w:r>
      <w:proofErr w:type="spellEnd"/>
      <w:r w:rsidRPr="00E3670C">
        <w:rPr>
          <w:rFonts w:cs="Times New Roman"/>
          <w:lang w:val="en-IN"/>
        </w:rPr>
        <w:t>(amount):</w:t>
      </w:r>
    </w:p>
    <w:p w14:paraId="0AC22C1B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lastRenderedPageBreak/>
        <w:t>    denominations = [500, 200, 100, 50, 20, 10, 5, 2, 1]</w:t>
      </w:r>
    </w:p>
    <w:p w14:paraId="5622B97C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coins = {}</w:t>
      </w:r>
    </w:p>
    <w:p w14:paraId="0D32B44C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 xml:space="preserve">    </w:t>
      </w:r>
    </w:p>
    <w:p w14:paraId="6D3B90D0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for coin in denominations:</w:t>
      </w:r>
    </w:p>
    <w:p w14:paraId="212F6729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    if amount &gt;= coin:</w:t>
      </w:r>
    </w:p>
    <w:p w14:paraId="32956371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        count = amount // coin</w:t>
      </w:r>
    </w:p>
    <w:p w14:paraId="2814ADD5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        coins[coin] = count</w:t>
      </w:r>
    </w:p>
    <w:p w14:paraId="3C5D9EAB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        amount -= count * coin</w:t>
      </w:r>
    </w:p>
    <w:p w14:paraId="6E9CDB3D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 xml:space="preserve">        </w:t>
      </w:r>
    </w:p>
    <w:p w14:paraId="12939A31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    if amount == 0:</w:t>
      </w:r>
    </w:p>
    <w:p w14:paraId="438EF3FC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            break</w:t>
      </w:r>
    </w:p>
    <w:p w14:paraId="5E32EE80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 xml:space="preserve">    </w:t>
      </w:r>
    </w:p>
    <w:p w14:paraId="62F48A2D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 xml:space="preserve">    </w:t>
      </w:r>
      <w:proofErr w:type="spellStart"/>
      <w:r w:rsidRPr="00E3670C">
        <w:rPr>
          <w:rFonts w:cs="Times New Roman"/>
          <w:lang w:val="en-IN"/>
        </w:rPr>
        <w:t>total_coins</w:t>
      </w:r>
      <w:proofErr w:type="spellEnd"/>
      <w:r w:rsidRPr="00E3670C">
        <w:rPr>
          <w:rFonts w:cs="Times New Roman"/>
          <w:lang w:val="en-IN"/>
        </w:rPr>
        <w:t xml:space="preserve"> = sum(</w:t>
      </w:r>
      <w:proofErr w:type="spellStart"/>
      <w:proofErr w:type="gramStart"/>
      <w:r w:rsidRPr="00E3670C">
        <w:rPr>
          <w:rFonts w:cs="Times New Roman"/>
          <w:lang w:val="en-IN"/>
        </w:rPr>
        <w:t>coins.values</w:t>
      </w:r>
      <w:proofErr w:type="spellEnd"/>
      <w:proofErr w:type="gramEnd"/>
      <w:r w:rsidRPr="00E3670C">
        <w:rPr>
          <w:rFonts w:cs="Times New Roman"/>
          <w:lang w:val="en-IN"/>
        </w:rPr>
        <w:t>())</w:t>
      </w:r>
    </w:p>
    <w:p w14:paraId="5A65CCD8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 xml:space="preserve">    return </w:t>
      </w:r>
      <w:proofErr w:type="spellStart"/>
      <w:r w:rsidRPr="00E3670C">
        <w:rPr>
          <w:rFonts w:cs="Times New Roman"/>
          <w:lang w:val="en-IN"/>
        </w:rPr>
        <w:t>total_coins</w:t>
      </w:r>
      <w:proofErr w:type="spellEnd"/>
      <w:r w:rsidRPr="00E3670C">
        <w:rPr>
          <w:rFonts w:cs="Times New Roman"/>
          <w:lang w:val="en-IN"/>
        </w:rPr>
        <w:t>, coins</w:t>
      </w:r>
    </w:p>
    <w:p w14:paraId="0F52EF4F" w14:textId="77777777" w:rsidR="00E3670C" w:rsidRDefault="00E3670C" w:rsidP="00E3670C">
      <w:pPr>
        <w:spacing w:line="240" w:lineRule="auto"/>
        <w:rPr>
          <w:rFonts w:cs="Times New Roman"/>
          <w:lang w:val="en-IN"/>
        </w:rPr>
      </w:pPr>
    </w:p>
    <w:p w14:paraId="7E696106" w14:textId="69EB9F80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>amount = 287</w:t>
      </w:r>
    </w:p>
    <w:p w14:paraId="2BBC1AC4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r w:rsidRPr="00E3670C">
        <w:rPr>
          <w:rFonts w:cs="Times New Roman"/>
          <w:lang w:val="en-IN"/>
        </w:rPr>
        <w:t xml:space="preserve">total, coins = </w:t>
      </w:r>
      <w:proofErr w:type="spellStart"/>
      <w:r w:rsidRPr="00E3670C">
        <w:rPr>
          <w:rFonts w:cs="Times New Roman"/>
          <w:lang w:val="en-IN"/>
        </w:rPr>
        <w:t>minimize_coins</w:t>
      </w:r>
      <w:proofErr w:type="spellEnd"/>
      <w:r w:rsidRPr="00E3670C">
        <w:rPr>
          <w:rFonts w:cs="Times New Roman"/>
          <w:lang w:val="en-IN"/>
        </w:rPr>
        <w:t>(amount)</w:t>
      </w:r>
    </w:p>
    <w:p w14:paraId="6A5BA725" w14:textId="7777777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proofErr w:type="gramStart"/>
      <w:r w:rsidRPr="00E3670C">
        <w:rPr>
          <w:rFonts w:cs="Times New Roman"/>
          <w:lang w:val="en-IN"/>
        </w:rPr>
        <w:t>print(</w:t>
      </w:r>
      <w:proofErr w:type="spellStart"/>
      <w:proofErr w:type="gramEnd"/>
      <w:r w:rsidRPr="00E3670C">
        <w:rPr>
          <w:rFonts w:cs="Times New Roman"/>
          <w:lang w:val="en-IN"/>
        </w:rPr>
        <w:t>f"Minimum</w:t>
      </w:r>
      <w:proofErr w:type="spellEnd"/>
      <w:r w:rsidRPr="00E3670C">
        <w:rPr>
          <w:rFonts w:cs="Times New Roman"/>
          <w:lang w:val="en-IN"/>
        </w:rPr>
        <w:t xml:space="preserve"> coins needed: {total}")</w:t>
      </w:r>
    </w:p>
    <w:p w14:paraId="599DDD3F" w14:textId="547BF587" w:rsidR="00E3670C" w:rsidRPr="00E3670C" w:rsidRDefault="00E3670C" w:rsidP="00E3670C">
      <w:pPr>
        <w:spacing w:line="240" w:lineRule="auto"/>
        <w:rPr>
          <w:rFonts w:cs="Times New Roman"/>
          <w:lang w:val="en-IN"/>
        </w:rPr>
      </w:pPr>
      <w:proofErr w:type="gramStart"/>
      <w:r w:rsidRPr="00E3670C">
        <w:rPr>
          <w:rFonts w:cs="Times New Roman"/>
          <w:lang w:val="en-IN"/>
        </w:rPr>
        <w:t>print(</w:t>
      </w:r>
      <w:proofErr w:type="gramEnd"/>
      <w:r w:rsidRPr="00E3670C">
        <w:rPr>
          <w:rFonts w:cs="Times New Roman"/>
          <w:lang w:val="en-IN"/>
        </w:rPr>
        <w:t>"Coin breakdown:", coins)</w:t>
      </w:r>
    </w:p>
    <w:p w14:paraId="0AA88CCC" w14:textId="69BA2654" w:rsidR="004566CE" w:rsidRDefault="008E0D5F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Output:</w:t>
      </w:r>
    </w:p>
    <w:p w14:paraId="065EAD07" w14:textId="73F3E92A" w:rsidR="008E0D5F" w:rsidRPr="004566CE" w:rsidRDefault="008E0D5F">
      <w:pPr>
        <w:rPr>
          <w:rFonts w:cs="Times New Roman"/>
          <w:b/>
          <w:bCs/>
          <w:sz w:val="24"/>
          <w:szCs w:val="24"/>
        </w:rPr>
      </w:pPr>
      <w:r w:rsidRPr="008E0D5F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6F44D6AF" wp14:editId="3EECDD1A">
            <wp:extent cx="4820323" cy="733527"/>
            <wp:effectExtent l="0" t="0" r="0" b="9525"/>
            <wp:docPr id="63600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00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CDE1" w14:textId="77777777" w:rsidR="00F9120F" w:rsidRDefault="00F9120F">
      <w:pPr>
        <w:rPr>
          <w:rFonts w:cs="Times New Roman"/>
          <w:b/>
          <w:bCs/>
          <w:sz w:val="24"/>
          <w:szCs w:val="24"/>
        </w:rPr>
      </w:pPr>
    </w:p>
    <w:p w14:paraId="1C9D1A5B" w14:textId="77137A82" w:rsidR="007C4E9E" w:rsidRDefault="00F9120F">
      <w:pPr>
        <w:rPr>
          <w:rFonts w:cs="Times New Roman"/>
          <w:sz w:val="24"/>
          <w:szCs w:val="24"/>
        </w:rPr>
      </w:pPr>
      <w:r w:rsidRPr="00704024">
        <w:rPr>
          <w:rFonts w:cs="Times New Roman"/>
          <w:b/>
          <w:bCs/>
          <w:sz w:val="24"/>
          <w:szCs w:val="24"/>
        </w:rPr>
        <w:t>Q4.</w:t>
      </w:r>
      <w:r w:rsidRPr="00D85966">
        <w:rPr>
          <w:rFonts w:cs="Times New Roman"/>
          <w:sz w:val="24"/>
          <w:szCs w:val="24"/>
        </w:rPr>
        <w:t xml:space="preserve"> Data Structure Usage (15 mins)</w:t>
      </w:r>
      <w:r w:rsidRPr="00D85966">
        <w:rPr>
          <w:rFonts w:cs="Times New Roman"/>
          <w:sz w:val="24"/>
          <w:szCs w:val="24"/>
        </w:rPr>
        <w:br/>
        <w:t>- Stack: Evaluate postfix expression '231*+9-'</w:t>
      </w:r>
    </w:p>
    <w:p w14:paraId="26786A82" w14:textId="54877204" w:rsidR="00E3670C" w:rsidRDefault="00E3670C">
      <w:pPr>
        <w:rPr>
          <w:rFonts w:cs="Times New Roman"/>
          <w:b/>
          <w:bCs/>
          <w:sz w:val="24"/>
          <w:szCs w:val="24"/>
        </w:rPr>
      </w:pPr>
      <w:r w:rsidRPr="00E3670C">
        <w:rPr>
          <w:rFonts w:cs="Times New Roman"/>
          <w:b/>
          <w:bCs/>
          <w:sz w:val="24"/>
          <w:szCs w:val="24"/>
        </w:rPr>
        <w:t>Code:</w:t>
      </w:r>
    </w:p>
    <w:p w14:paraId="282B86E0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def </w:t>
      </w:r>
      <w:proofErr w:type="spellStart"/>
      <w:r w:rsidRPr="00C23CD8">
        <w:rPr>
          <w:rFonts w:cs="Times New Roman"/>
          <w:lang w:val="en-IN"/>
        </w:rPr>
        <w:t>evaluate_postfix</w:t>
      </w:r>
      <w:proofErr w:type="spellEnd"/>
      <w:r w:rsidRPr="00C23CD8">
        <w:rPr>
          <w:rFonts w:cs="Times New Roman"/>
          <w:lang w:val="en-IN"/>
        </w:rPr>
        <w:t>(expression):</w:t>
      </w:r>
    </w:p>
    <w:p w14:paraId="28E209C8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lastRenderedPageBreak/>
        <w:t>    stack = []</w:t>
      </w:r>
    </w:p>
    <w:p w14:paraId="029DFF4C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>    for char in expression:</w:t>
      </w:r>
    </w:p>
    <w:p w14:paraId="0257BE96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if </w:t>
      </w:r>
      <w:proofErr w:type="spellStart"/>
      <w:proofErr w:type="gramStart"/>
      <w:r w:rsidRPr="00C23CD8">
        <w:rPr>
          <w:rFonts w:cs="Times New Roman"/>
          <w:lang w:val="en-IN"/>
        </w:rPr>
        <w:t>char.isdigit</w:t>
      </w:r>
      <w:proofErr w:type="spellEnd"/>
      <w:proofErr w:type="gramEnd"/>
      <w:r w:rsidRPr="00C23CD8">
        <w:rPr>
          <w:rFonts w:cs="Times New Roman"/>
          <w:lang w:val="en-IN"/>
        </w:rPr>
        <w:t>():</w:t>
      </w:r>
    </w:p>
    <w:p w14:paraId="7B3727E7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</w:t>
      </w:r>
      <w:proofErr w:type="spellStart"/>
      <w:proofErr w:type="gramStart"/>
      <w:r w:rsidRPr="00C23CD8">
        <w:rPr>
          <w:rFonts w:cs="Times New Roman"/>
          <w:lang w:val="en-IN"/>
        </w:rPr>
        <w:t>stack.append</w:t>
      </w:r>
      <w:proofErr w:type="spellEnd"/>
      <w:proofErr w:type="gramEnd"/>
      <w:r w:rsidRPr="00C23CD8">
        <w:rPr>
          <w:rFonts w:cs="Times New Roman"/>
          <w:lang w:val="en-IN"/>
        </w:rPr>
        <w:t>(int(char))</w:t>
      </w:r>
    </w:p>
    <w:p w14:paraId="0E02CE97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>        else:</w:t>
      </w:r>
    </w:p>
    <w:p w14:paraId="1CBC24A4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val1 = </w:t>
      </w:r>
      <w:proofErr w:type="spellStart"/>
      <w:proofErr w:type="gramStart"/>
      <w:r w:rsidRPr="00C23CD8">
        <w:rPr>
          <w:rFonts w:cs="Times New Roman"/>
          <w:lang w:val="en-IN"/>
        </w:rPr>
        <w:t>stack.pop</w:t>
      </w:r>
      <w:proofErr w:type="spellEnd"/>
      <w:r w:rsidRPr="00C23CD8">
        <w:rPr>
          <w:rFonts w:cs="Times New Roman"/>
          <w:lang w:val="en-IN"/>
        </w:rPr>
        <w:t>(</w:t>
      </w:r>
      <w:proofErr w:type="gramEnd"/>
      <w:r w:rsidRPr="00C23CD8">
        <w:rPr>
          <w:rFonts w:cs="Times New Roman"/>
          <w:lang w:val="en-IN"/>
        </w:rPr>
        <w:t>)</w:t>
      </w:r>
    </w:p>
    <w:p w14:paraId="78D65A60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val2 = </w:t>
      </w:r>
      <w:proofErr w:type="spellStart"/>
      <w:proofErr w:type="gramStart"/>
      <w:r w:rsidRPr="00C23CD8">
        <w:rPr>
          <w:rFonts w:cs="Times New Roman"/>
          <w:lang w:val="en-IN"/>
        </w:rPr>
        <w:t>stack.pop</w:t>
      </w:r>
      <w:proofErr w:type="spellEnd"/>
      <w:r w:rsidRPr="00C23CD8">
        <w:rPr>
          <w:rFonts w:cs="Times New Roman"/>
          <w:lang w:val="en-IN"/>
        </w:rPr>
        <w:t>(</w:t>
      </w:r>
      <w:proofErr w:type="gramEnd"/>
      <w:r w:rsidRPr="00C23CD8">
        <w:rPr>
          <w:rFonts w:cs="Times New Roman"/>
          <w:lang w:val="en-IN"/>
        </w:rPr>
        <w:t>)</w:t>
      </w:r>
    </w:p>
    <w:p w14:paraId="52561AEC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>            if char == '+':</w:t>
      </w:r>
    </w:p>
    <w:p w14:paraId="4C53A7ED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    </w:t>
      </w:r>
      <w:proofErr w:type="spellStart"/>
      <w:proofErr w:type="gramStart"/>
      <w:r w:rsidRPr="00C23CD8">
        <w:rPr>
          <w:rFonts w:cs="Times New Roman"/>
          <w:lang w:val="en-IN"/>
        </w:rPr>
        <w:t>stack.append</w:t>
      </w:r>
      <w:proofErr w:type="spellEnd"/>
      <w:proofErr w:type="gramEnd"/>
      <w:r w:rsidRPr="00C23CD8">
        <w:rPr>
          <w:rFonts w:cs="Times New Roman"/>
          <w:lang w:val="en-IN"/>
        </w:rPr>
        <w:t>(val2 + val1)</w:t>
      </w:r>
    </w:p>
    <w:p w14:paraId="405E00EB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</w:t>
      </w:r>
      <w:proofErr w:type="spellStart"/>
      <w:r w:rsidRPr="00C23CD8">
        <w:rPr>
          <w:rFonts w:cs="Times New Roman"/>
          <w:lang w:val="en-IN"/>
        </w:rPr>
        <w:t>elif</w:t>
      </w:r>
      <w:proofErr w:type="spellEnd"/>
      <w:r w:rsidRPr="00C23CD8">
        <w:rPr>
          <w:rFonts w:cs="Times New Roman"/>
          <w:lang w:val="en-IN"/>
        </w:rPr>
        <w:t xml:space="preserve"> char == '-':</w:t>
      </w:r>
    </w:p>
    <w:p w14:paraId="71561EB2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    </w:t>
      </w:r>
      <w:proofErr w:type="spellStart"/>
      <w:proofErr w:type="gramStart"/>
      <w:r w:rsidRPr="00C23CD8">
        <w:rPr>
          <w:rFonts w:cs="Times New Roman"/>
          <w:lang w:val="en-IN"/>
        </w:rPr>
        <w:t>stack.append</w:t>
      </w:r>
      <w:proofErr w:type="spellEnd"/>
      <w:proofErr w:type="gramEnd"/>
      <w:r w:rsidRPr="00C23CD8">
        <w:rPr>
          <w:rFonts w:cs="Times New Roman"/>
          <w:lang w:val="en-IN"/>
        </w:rPr>
        <w:t>(val2 - val1)</w:t>
      </w:r>
    </w:p>
    <w:p w14:paraId="0FE47F03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</w:t>
      </w:r>
      <w:proofErr w:type="spellStart"/>
      <w:r w:rsidRPr="00C23CD8">
        <w:rPr>
          <w:rFonts w:cs="Times New Roman"/>
          <w:lang w:val="en-IN"/>
        </w:rPr>
        <w:t>elif</w:t>
      </w:r>
      <w:proofErr w:type="spellEnd"/>
      <w:r w:rsidRPr="00C23CD8">
        <w:rPr>
          <w:rFonts w:cs="Times New Roman"/>
          <w:lang w:val="en-IN"/>
        </w:rPr>
        <w:t xml:space="preserve"> char == '*':</w:t>
      </w:r>
    </w:p>
    <w:p w14:paraId="4BE962BE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    </w:t>
      </w:r>
      <w:proofErr w:type="spellStart"/>
      <w:proofErr w:type="gramStart"/>
      <w:r w:rsidRPr="00C23CD8">
        <w:rPr>
          <w:rFonts w:cs="Times New Roman"/>
          <w:lang w:val="en-IN"/>
        </w:rPr>
        <w:t>stack.append</w:t>
      </w:r>
      <w:proofErr w:type="spellEnd"/>
      <w:proofErr w:type="gramEnd"/>
      <w:r w:rsidRPr="00C23CD8">
        <w:rPr>
          <w:rFonts w:cs="Times New Roman"/>
          <w:lang w:val="en-IN"/>
        </w:rPr>
        <w:t>(val2 * val1)</w:t>
      </w:r>
    </w:p>
    <w:p w14:paraId="537DE5E5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</w:t>
      </w:r>
      <w:proofErr w:type="spellStart"/>
      <w:r w:rsidRPr="00C23CD8">
        <w:rPr>
          <w:rFonts w:cs="Times New Roman"/>
          <w:lang w:val="en-IN"/>
        </w:rPr>
        <w:t>elif</w:t>
      </w:r>
      <w:proofErr w:type="spellEnd"/>
      <w:r w:rsidRPr="00C23CD8">
        <w:rPr>
          <w:rFonts w:cs="Times New Roman"/>
          <w:lang w:val="en-IN"/>
        </w:rPr>
        <w:t xml:space="preserve"> char == '/':</w:t>
      </w:r>
    </w:p>
    <w:p w14:paraId="1FE957FD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            </w:t>
      </w:r>
      <w:proofErr w:type="spellStart"/>
      <w:proofErr w:type="gramStart"/>
      <w:r w:rsidRPr="00C23CD8">
        <w:rPr>
          <w:rFonts w:cs="Times New Roman"/>
          <w:lang w:val="en-IN"/>
        </w:rPr>
        <w:t>stack.append</w:t>
      </w:r>
      <w:proofErr w:type="spellEnd"/>
      <w:proofErr w:type="gramEnd"/>
      <w:r w:rsidRPr="00C23CD8">
        <w:rPr>
          <w:rFonts w:cs="Times New Roman"/>
          <w:lang w:val="en-IN"/>
        </w:rPr>
        <w:t>(val2 / val1)</w:t>
      </w:r>
    </w:p>
    <w:p w14:paraId="55E13790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    return </w:t>
      </w:r>
      <w:proofErr w:type="spellStart"/>
      <w:proofErr w:type="gramStart"/>
      <w:r w:rsidRPr="00C23CD8">
        <w:rPr>
          <w:rFonts w:cs="Times New Roman"/>
          <w:lang w:val="en-IN"/>
        </w:rPr>
        <w:t>stack.pop</w:t>
      </w:r>
      <w:proofErr w:type="spellEnd"/>
      <w:r w:rsidRPr="00C23CD8">
        <w:rPr>
          <w:rFonts w:cs="Times New Roman"/>
          <w:lang w:val="en-IN"/>
        </w:rPr>
        <w:t>(</w:t>
      </w:r>
      <w:proofErr w:type="gramEnd"/>
      <w:r w:rsidRPr="00C23CD8">
        <w:rPr>
          <w:rFonts w:cs="Times New Roman"/>
          <w:lang w:val="en-IN"/>
        </w:rPr>
        <w:t>)</w:t>
      </w:r>
    </w:p>
    <w:p w14:paraId="3C1D610F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</w:p>
    <w:p w14:paraId="4E215CCE" w14:textId="77777777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r w:rsidRPr="00C23CD8">
        <w:rPr>
          <w:rFonts w:cs="Times New Roman"/>
          <w:lang w:val="en-IN"/>
        </w:rPr>
        <w:t xml:space="preserve">result = </w:t>
      </w:r>
      <w:proofErr w:type="spellStart"/>
      <w:r w:rsidRPr="00C23CD8">
        <w:rPr>
          <w:rFonts w:cs="Times New Roman"/>
          <w:lang w:val="en-IN"/>
        </w:rPr>
        <w:t>evaluate_</w:t>
      </w:r>
      <w:proofErr w:type="gramStart"/>
      <w:r w:rsidRPr="00C23CD8">
        <w:rPr>
          <w:rFonts w:cs="Times New Roman"/>
          <w:lang w:val="en-IN"/>
        </w:rPr>
        <w:t>postfix</w:t>
      </w:r>
      <w:proofErr w:type="spellEnd"/>
      <w:r w:rsidRPr="00C23CD8">
        <w:rPr>
          <w:rFonts w:cs="Times New Roman"/>
          <w:lang w:val="en-IN"/>
        </w:rPr>
        <w:t>(</w:t>
      </w:r>
      <w:proofErr w:type="gramEnd"/>
      <w:r w:rsidRPr="00C23CD8">
        <w:rPr>
          <w:rFonts w:cs="Times New Roman"/>
          <w:lang w:val="en-IN"/>
        </w:rPr>
        <w:t>'231*+9-')</w:t>
      </w:r>
    </w:p>
    <w:p w14:paraId="3EB9C3DB" w14:textId="62402F88" w:rsidR="00C23CD8" w:rsidRPr="00C23CD8" w:rsidRDefault="00C23CD8" w:rsidP="00C23CD8">
      <w:pPr>
        <w:spacing w:line="240" w:lineRule="auto"/>
        <w:rPr>
          <w:rFonts w:cs="Times New Roman"/>
          <w:lang w:val="en-IN"/>
        </w:rPr>
      </w:pPr>
      <w:proofErr w:type="gramStart"/>
      <w:r w:rsidRPr="00C23CD8">
        <w:rPr>
          <w:rFonts w:cs="Times New Roman"/>
          <w:lang w:val="en-IN"/>
        </w:rPr>
        <w:t>print(</w:t>
      </w:r>
      <w:proofErr w:type="gramEnd"/>
      <w:r w:rsidRPr="00C23CD8">
        <w:rPr>
          <w:rFonts w:cs="Times New Roman"/>
          <w:lang w:val="en-IN"/>
        </w:rPr>
        <w:t>"Result of '231*+9-':", result)  </w:t>
      </w:r>
    </w:p>
    <w:p w14:paraId="5BB73F16" w14:textId="4883123C" w:rsidR="00E3670C" w:rsidRDefault="00E3670C">
      <w:pPr>
        <w:rPr>
          <w:rFonts w:cs="Times New Roman"/>
          <w:b/>
          <w:bCs/>
          <w:sz w:val="24"/>
          <w:szCs w:val="24"/>
        </w:rPr>
      </w:pPr>
      <w:r w:rsidRPr="00E3670C">
        <w:rPr>
          <w:rFonts w:cs="Times New Roman"/>
          <w:b/>
          <w:bCs/>
          <w:sz w:val="24"/>
          <w:szCs w:val="24"/>
        </w:rPr>
        <w:t>Output:</w:t>
      </w:r>
    </w:p>
    <w:p w14:paraId="0274B9D7" w14:textId="6CC638D4" w:rsidR="00C23CD8" w:rsidRDefault="00314D0F">
      <w:pPr>
        <w:rPr>
          <w:rFonts w:cs="Times New Roman"/>
          <w:b/>
          <w:bCs/>
          <w:sz w:val="24"/>
          <w:szCs w:val="24"/>
        </w:rPr>
      </w:pPr>
      <w:r w:rsidRPr="00314D0F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0B7F0A44" wp14:editId="23B97FE3">
            <wp:extent cx="5334744" cy="638264"/>
            <wp:effectExtent l="0" t="0" r="0" b="9525"/>
            <wp:docPr id="194025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6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D13" w14:textId="77777777" w:rsidR="00E42FDD" w:rsidRDefault="00E42FDD">
      <w:pPr>
        <w:rPr>
          <w:rFonts w:cs="Times New Roman"/>
          <w:sz w:val="24"/>
          <w:szCs w:val="24"/>
        </w:rPr>
      </w:pPr>
      <w:r w:rsidRPr="00D85966">
        <w:rPr>
          <w:rFonts w:cs="Times New Roman"/>
          <w:sz w:val="24"/>
          <w:szCs w:val="24"/>
        </w:rPr>
        <w:t xml:space="preserve">- Linked List class: </w:t>
      </w:r>
      <w:proofErr w:type="gramStart"/>
      <w:r w:rsidRPr="00D85966">
        <w:rPr>
          <w:rFonts w:cs="Times New Roman"/>
          <w:sz w:val="24"/>
          <w:szCs w:val="24"/>
        </w:rPr>
        <w:t>append(</w:t>
      </w:r>
      <w:proofErr w:type="gramEnd"/>
      <w:r w:rsidRPr="00D85966">
        <w:rPr>
          <w:rFonts w:cs="Times New Roman"/>
          <w:sz w:val="24"/>
          <w:szCs w:val="24"/>
        </w:rPr>
        <w:t xml:space="preserve">), </w:t>
      </w:r>
      <w:proofErr w:type="gramStart"/>
      <w:r w:rsidRPr="00D85966">
        <w:rPr>
          <w:rFonts w:cs="Times New Roman"/>
          <w:sz w:val="24"/>
          <w:szCs w:val="24"/>
        </w:rPr>
        <w:t>display(</w:t>
      </w:r>
      <w:proofErr w:type="gramEnd"/>
      <w:r w:rsidRPr="00D85966">
        <w:rPr>
          <w:rFonts w:cs="Times New Roman"/>
          <w:sz w:val="24"/>
          <w:szCs w:val="24"/>
        </w:rPr>
        <w:t xml:space="preserve">), </w:t>
      </w:r>
      <w:proofErr w:type="gramStart"/>
      <w:r w:rsidRPr="00D85966">
        <w:rPr>
          <w:rFonts w:cs="Times New Roman"/>
          <w:sz w:val="24"/>
          <w:szCs w:val="24"/>
        </w:rPr>
        <w:t>reverse(</w:t>
      </w:r>
      <w:proofErr w:type="gramEnd"/>
      <w:r w:rsidRPr="00D85966">
        <w:rPr>
          <w:rFonts w:cs="Times New Roman"/>
          <w:sz w:val="24"/>
          <w:szCs w:val="24"/>
        </w:rPr>
        <w:t>)</w:t>
      </w:r>
    </w:p>
    <w:p w14:paraId="3C749FE5" w14:textId="00330802" w:rsidR="00E42FDD" w:rsidRDefault="00E42FDD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Code:</w:t>
      </w:r>
    </w:p>
    <w:p w14:paraId="5136BD18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class Node:</w:t>
      </w:r>
    </w:p>
    <w:p w14:paraId="3C0114BD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def __</w:t>
      </w:r>
      <w:proofErr w:type="spellStart"/>
      <w:r w:rsidRPr="007C6892">
        <w:rPr>
          <w:rFonts w:cs="Times New Roman"/>
          <w:lang w:val="en-IN"/>
        </w:rPr>
        <w:t>init</w:t>
      </w:r>
      <w:proofErr w:type="spellEnd"/>
      <w:r w:rsidRPr="007C6892">
        <w:rPr>
          <w:rFonts w:cs="Times New Roman"/>
          <w:lang w:val="en-IN"/>
        </w:rPr>
        <w:t>_</w:t>
      </w:r>
      <w:proofErr w:type="gramStart"/>
      <w:r w:rsidRPr="007C6892">
        <w:rPr>
          <w:rFonts w:cs="Times New Roman"/>
          <w:lang w:val="en-IN"/>
        </w:rPr>
        <w:t>_(</w:t>
      </w:r>
      <w:proofErr w:type="gramEnd"/>
      <w:r w:rsidRPr="007C6892">
        <w:rPr>
          <w:rFonts w:cs="Times New Roman"/>
          <w:lang w:val="en-IN"/>
        </w:rPr>
        <w:t>self, data):</w:t>
      </w:r>
    </w:p>
    <w:p w14:paraId="10857A65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</w:t>
      </w:r>
      <w:proofErr w:type="spellStart"/>
      <w:r w:rsidRPr="007C6892">
        <w:rPr>
          <w:rFonts w:cs="Times New Roman"/>
          <w:lang w:val="en-IN"/>
        </w:rPr>
        <w:t>self.data</w:t>
      </w:r>
      <w:proofErr w:type="spellEnd"/>
      <w:r w:rsidRPr="007C6892">
        <w:rPr>
          <w:rFonts w:cs="Times New Roman"/>
          <w:lang w:val="en-IN"/>
        </w:rPr>
        <w:t xml:space="preserve"> = data</w:t>
      </w:r>
    </w:p>
    <w:p w14:paraId="6BB51F19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lastRenderedPageBreak/>
        <w:t xml:space="preserve">        </w:t>
      </w:r>
      <w:proofErr w:type="spellStart"/>
      <w:proofErr w:type="gramStart"/>
      <w:r w:rsidRPr="007C6892">
        <w:rPr>
          <w:rFonts w:cs="Times New Roman"/>
          <w:lang w:val="en-IN"/>
        </w:rPr>
        <w:t>self.next</w:t>
      </w:r>
      <w:proofErr w:type="spellEnd"/>
      <w:proofErr w:type="gramEnd"/>
      <w:r w:rsidRPr="007C6892">
        <w:rPr>
          <w:rFonts w:cs="Times New Roman"/>
          <w:lang w:val="en-IN"/>
        </w:rPr>
        <w:t xml:space="preserve"> = None</w:t>
      </w:r>
    </w:p>
    <w:p w14:paraId="1E76FAF2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</w:p>
    <w:p w14:paraId="5585C8F0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class LinkedList:</w:t>
      </w:r>
    </w:p>
    <w:p w14:paraId="087A93C8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def __</w:t>
      </w:r>
      <w:proofErr w:type="spellStart"/>
      <w:r w:rsidRPr="007C6892">
        <w:rPr>
          <w:rFonts w:cs="Times New Roman"/>
          <w:lang w:val="en-IN"/>
        </w:rPr>
        <w:t>init</w:t>
      </w:r>
      <w:proofErr w:type="spellEnd"/>
      <w:r w:rsidRPr="007C6892">
        <w:rPr>
          <w:rFonts w:cs="Times New Roman"/>
          <w:lang w:val="en-IN"/>
        </w:rPr>
        <w:t>__(self):</w:t>
      </w:r>
    </w:p>
    <w:p w14:paraId="6184050B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C6892">
        <w:rPr>
          <w:rFonts w:cs="Times New Roman"/>
          <w:lang w:val="en-IN"/>
        </w:rPr>
        <w:t>self.head</w:t>
      </w:r>
      <w:proofErr w:type="spellEnd"/>
      <w:proofErr w:type="gramEnd"/>
      <w:r w:rsidRPr="007C6892">
        <w:rPr>
          <w:rFonts w:cs="Times New Roman"/>
          <w:lang w:val="en-IN"/>
        </w:rPr>
        <w:t xml:space="preserve"> = None</w:t>
      </w:r>
    </w:p>
    <w:p w14:paraId="20C26957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</w:t>
      </w:r>
    </w:p>
    <w:p w14:paraId="5D4FE91F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def </w:t>
      </w:r>
      <w:proofErr w:type="gramStart"/>
      <w:r w:rsidRPr="007C6892">
        <w:rPr>
          <w:rFonts w:cs="Times New Roman"/>
          <w:lang w:val="en-IN"/>
        </w:rPr>
        <w:t>append(</w:t>
      </w:r>
      <w:proofErr w:type="gramEnd"/>
      <w:r w:rsidRPr="007C6892">
        <w:rPr>
          <w:rFonts w:cs="Times New Roman"/>
          <w:lang w:val="en-IN"/>
        </w:rPr>
        <w:t>self, data):</w:t>
      </w:r>
    </w:p>
    <w:p w14:paraId="5DAF4525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</w:t>
      </w:r>
      <w:proofErr w:type="spellStart"/>
      <w:r w:rsidRPr="007C6892">
        <w:rPr>
          <w:rFonts w:cs="Times New Roman"/>
          <w:lang w:val="en-IN"/>
        </w:rPr>
        <w:t>new_node</w:t>
      </w:r>
      <w:proofErr w:type="spellEnd"/>
      <w:r w:rsidRPr="007C6892">
        <w:rPr>
          <w:rFonts w:cs="Times New Roman"/>
          <w:lang w:val="en-IN"/>
        </w:rPr>
        <w:t xml:space="preserve"> = Node(data)</w:t>
      </w:r>
    </w:p>
    <w:p w14:paraId="27FC7216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if not </w:t>
      </w:r>
      <w:proofErr w:type="spellStart"/>
      <w:proofErr w:type="gramStart"/>
      <w:r w:rsidRPr="007C6892">
        <w:rPr>
          <w:rFonts w:cs="Times New Roman"/>
          <w:lang w:val="en-IN"/>
        </w:rPr>
        <w:t>self.head</w:t>
      </w:r>
      <w:proofErr w:type="spellEnd"/>
      <w:proofErr w:type="gramEnd"/>
      <w:r w:rsidRPr="007C6892">
        <w:rPr>
          <w:rFonts w:cs="Times New Roman"/>
          <w:lang w:val="en-IN"/>
        </w:rPr>
        <w:t>:</w:t>
      </w:r>
    </w:p>
    <w:p w14:paraId="1AB18113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    </w:t>
      </w:r>
      <w:proofErr w:type="spellStart"/>
      <w:proofErr w:type="gramStart"/>
      <w:r w:rsidRPr="007C6892">
        <w:rPr>
          <w:rFonts w:cs="Times New Roman"/>
          <w:lang w:val="en-IN"/>
        </w:rPr>
        <w:t>self.head</w:t>
      </w:r>
      <w:proofErr w:type="spellEnd"/>
      <w:proofErr w:type="gramEnd"/>
      <w:r w:rsidRPr="007C6892">
        <w:rPr>
          <w:rFonts w:cs="Times New Roman"/>
          <w:lang w:val="en-IN"/>
        </w:rPr>
        <w:t xml:space="preserve"> = </w:t>
      </w:r>
      <w:proofErr w:type="spellStart"/>
      <w:r w:rsidRPr="007C6892">
        <w:rPr>
          <w:rFonts w:cs="Times New Roman"/>
          <w:lang w:val="en-IN"/>
        </w:rPr>
        <w:t>new_node</w:t>
      </w:r>
      <w:proofErr w:type="spellEnd"/>
    </w:p>
    <w:p w14:paraId="26B16988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        return</w:t>
      </w:r>
    </w:p>
    <w:p w14:paraId="7F2A3FA6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last = </w:t>
      </w:r>
      <w:proofErr w:type="spellStart"/>
      <w:proofErr w:type="gramStart"/>
      <w:r w:rsidRPr="007C6892">
        <w:rPr>
          <w:rFonts w:cs="Times New Roman"/>
          <w:lang w:val="en-IN"/>
        </w:rPr>
        <w:t>self.head</w:t>
      </w:r>
      <w:proofErr w:type="spellEnd"/>
      <w:proofErr w:type="gramEnd"/>
    </w:p>
    <w:p w14:paraId="12D8BAD2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while </w:t>
      </w:r>
      <w:proofErr w:type="spellStart"/>
      <w:proofErr w:type="gramStart"/>
      <w:r w:rsidRPr="007C6892">
        <w:rPr>
          <w:rFonts w:cs="Times New Roman"/>
          <w:lang w:val="en-IN"/>
        </w:rPr>
        <w:t>last.next</w:t>
      </w:r>
      <w:proofErr w:type="spellEnd"/>
      <w:proofErr w:type="gramEnd"/>
      <w:r w:rsidRPr="007C6892">
        <w:rPr>
          <w:rFonts w:cs="Times New Roman"/>
          <w:lang w:val="en-IN"/>
        </w:rPr>
        <w:t>:</w:t>
      </w:r>
    </w:p>
    <w:p w14:paraId="1F83B2FA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    last = </w:t>
      </w:r>
      <w:proofErr w:type="spellStart"/>
      <w:proofErr w:type="gramStart"/>
      <w:r w:rsidRPr="007C6892">
        <w:rPr>
          <w:rFonts w:cs="Times New Roman"/>
          <w:lang w:val="en-IN"/>
        </w:rPr>
        <w:t>last.next</w:t>
      </w:r>
      <w:proofErr w:type="spellEnd"/>
      <w:proofErr w:type="gramEnd"/>
    </w:p>
    <w:p w14:paraId="1A75EC80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C6892">
        <w:rPr>
          <w:rFonts w:cs="Times New Roman"/>
          <w:lang w:val="en-IN"/>
        </w:rPr>
        <w:t>last.next</w:t>
      </w:r>
      <w:proofErr w:type="spellEnd"/>
      <w:proofErr w:type="gramEnd"/>
      <w:r w:rsidRPr="007C6892">
        <w:rPr>
          <w:rFonts w:cs="Times New Roman"/>
          <w:lang w:val="en-IN"/>
        </w:rPr>
        <w:t xml:space="preserve"> = </w:t>
      </w:r>
      <w:proofErr w:type="spellStart"/>
      <w:r w:rsidRPr="007C6892">
        <w:rPr>
          <w:rFonts w:cs="Times New Roman"/>
          <w:lang w:val="en-IN"/>
        </w:rPr>
        <w:t>new_node</w:t>
      </w:r>
      <w:proofErr w:type="spellEnd"/>
    </w:p>
    <w:p w14:paraId="38FEAF82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</w:t>
      </w:r>
    </w:p>
    <w:p w14:paraId="1D9FF33B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def display(self):</w:t>
      </w:r>
    </w:p>
    <w:p w14:paraId="1C42F295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current = </w:t>
      </w:r>
      <w:proofErr w:type="spellStart"/>
      <w:proofErr w:type="gramStart"/>
      <w:r w:rsidRPr="007C6892">
        <w:rPr>
          <w:rFonts w:cs="Times New Roman"/>
          <w:lang w:val="en-IN"/>
        </w:rPr>
        <w:t>self.head</w:t>
      </w:r>
      <w:proofErr w:type="spellEnd"/>
      <w:proofErr w:type="gramEnd"/>
    </w:p>
    <w:p w14:paraId="4F60F0EE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    while current:</w:t>
      </w:r>
    </w:p>
    <w:p w14:paraId="5507BA25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    </w:t>
      </w:r>
      <w:proofErr w:type="gramStart"/>
      <w:r w:rsidRPr="007C6892">
        <w:rPr>
          <w:rFonts w:cs="Times New Roman"/>
          <w:lang w:val="en-IN"/>
        </w:rPr>
        <w:t>print(</w:t>
      </w:r>
      <w:proofErr w:type="spellStart"/>
      <w:proofErr w:type="gramEnd"/>
      <w:r w:rsidRPr="007C6892">
        <w:rPr>
          <w:rFonts w:cs="Times New Roman"/>
          <w:lang w:val="en-IN"/>
        </w:rPr>
        <w:t>current.data</w:t>
      </w:r>
      <w:proofErr w:type="spellEnd"/>
      <w:r w:rsidRPr="007C6892">
        <w:rPr>
          <w:rFonts w:cs="Times New Roman"/>
          <w:lang w:val="en-IN"/>
        </w:rPr>
        <w:t>, end=" -&gt; ")</w:t>
      </w:r>
    </w:p>
    <w:p w14:paraId="247CF58F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    current = </w:t>
      </w:r>
      <w:proofErr w:type="spellStart"/>
      <w:proofErr w:type="gramStart"/>
      <w:r w:rsidRPr="007C6892">
        <w:rPr>
          <w:rFonts w:cs="Times New Roman"/>
          <w:lang w:val="en-IN"/>
        </w:rPr>
        <w:t>current.next</w:t>
      </w:r>
      <w:proofErr w:type="spellEnd"/>
      <w:proofErr w:type="gramEnd"/>
    </w:p>
    <w:p w14:paraId="68E539CD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    print("None")</w:t>
      </w:r>
    </w:p>
    <w:p w14:paraId="3CE758EC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</w:t>
      </w:r>
    </w:p>
    <w:p w14:paraId="124B1B59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def reverse(self):</w:t>
      </w:r>
    </w:p>
    <w:p w14:paraId="6664CEFD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</w:t>
      </w:r>
      <w:proofErr w:type="spellStart"/>
      <w:r w:rsidRPr="007C6892">
        <w:rPr>
          <w:rFonts w:cs="Times New Roman"/>
          <w:lang w:val="en-IN"/>
        </w:rPr>
        <w:t>prev</w:t>
      </w:r>
      <w:proofErr w:type="spellEnd"/>
      <w:r w:rsidRPr="007C6892">
        <w:rPr>
          <w:rFonts w:cs="Times New Roman"/>
          <w:lang w:val="en-IN"/>
        </w:rPr>
        <w:t xml:space="preserve"> = None</w:t>
      </w:r>
    </w:p>
    <w:p w14:paraId="4465BFD0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current = </w:t>
      </w:r>
      <w:proofErr w:type="spellStart"/>
      <w:proofErr w:type="gramStart"/>
      <w:r w:rsidRPr="007C6892">
        <w:rPr>
          <w:rFonts w:cs="Times New Roman"/>
          <w:lang w:val="en-IN"/>
        </w:rPr>
        <w:t>self.head</w:t>
      </w:r>
      <w:proofErr w:type="spellEnd"/>
      <w:proofErr w:type="gramEnd"/>
    </w:p>
    <w:p w14:paraId="0E7C6ABA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>        while current:</w:t>
      </w:r>
    </w:p>
    <w:p w14:paraId="56172514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    </w:t>
      </w:r>
      <w:proofErr w:type="spellStart"/>
      <w:r w:rsidRPr="007C6892">
        <w:rPr>
          <w:rFonts w:cs="Times New Roman"/>
          <w:lang w:val="en-IN"/>
        </w:rPr>
        <w:t>next_node</w:t>
      </w:r>
      <w:proofErr w:type="spellEnd"/>
      <w:r w:rsidRPr="007C6892">
        <w:rPr>
          <w:rFonts w:cs="Times New Roman"/>
          <w:lang w:val="en-IN"/>
        </w:rPr>
        <w:t xml:space="preserve"> = </w:t>
      </w:r>
      <w:proofErr w:type="spellStart"/>
      <w:proofErr w:type="gramStart"/>
      <w:r w:rsidRPr="007C6892">
        <w:rPr>
          <w:rFonts w:cs="Times New Roman"/>
          <w:lang w:val="en-IN"/>
        </w:rPr>
        <w:t>current.next</w:t>
      </w:r>
      <w:proofErr w:type="spellEnd"/>
      <w:proofErr w:type="gramEnd"/>
    </w:p>
    <w:p w14:paraId="50F6635B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lastRenderedPageBreak/>
        <w:t xml:space="preserve">            </w:t>
      </w:r>
      <w:proofErr w:type="spellStart"/>
      <w:proofErr w:type="gramStart"/>
      <w:r w:rsidRPr="007C6892">
        <w:rPr>
          <w:rFonts w:cs="Times New Roman"/>
          <w:lang w:val="en-IN"/>
        </w:rPr>
        <w:t>current.next</w:t>
      </w:r>
      <w:proofErr w:type="spellEnd"/>
      <w:proofErr w:type="gramEnd"/>
      <w:r w:rsidRPr="007C6892">
        <w:rPr>
          <w:rFonts w:cs="Times New Roman"/>
          <w:lang w:val="en-IN"/>
        </w:rPr>
        <w:t xml:space="preserve"> = </w:t>
      </w:r>
      <w:proofErr w:type="spellStart"/>
      <w:r w:rsidRPr="007C6892">
        <w:rPr>
          <w:rFonts w:cs="Times New Roman"/>
          <w:lang w:val="en-IN"/>
        </w:rPr>
        <w:t>prev</w:t>
      </w:r>
      <w:proofErr w:type="spellEnd"/>
    </w:p>
    <w:p w14:paraId="174E73E7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    </w:t>
      </w:r>
      <w:proofErr w:type="spellStart"/>
      <w:r w:rsidRPr="007C6892">
        <w:rPr>
          <w:rFonts w:cs="Times New Roman"/>
          <w:lang w:val="en-IN"/>
        </w:rPr>
        <w:t>prev</w:t>
      </w:r>
      <w:proofErr w:type="spellEnd"/>
      <w:r w:rsidRPr="007C6892">
        <w:rPr>
          <w:rFonts w:cs="Times New Roman"/>
          <w:lang w:val="en-IN"/>
        </w:rPr>
        <w:t xml:space="preserve"> = current</w:t>
      </w:r>
    </w:p>
    <w:p w14:paraId="37C1103A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    current = </w:t>
      </w:r>
      <w:proofErr w:type="spellStart"/>
      <w:r w:rsidRPr="007C6892">
        <w:rPr>
          <w:rFonts w:cs="Times New Roman"/>
          <w:lang w:val="en-IN"/>
        </w:rPr>
        <w:t>next_node</w:t>
      </w:r>
      <w:proofErr w:type="spellEnd"/>
    </w:p>
    <w:p w14:paraId="04985A77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r w:rsidRPr="007C6892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7C6892">
        <w:rPr>
          <w:rFonts w:cs="Times New Roman"/>
          <w:lang w:val="en-IN"/>
        </w:rPr>
        <w:t>self.head</w:t>
      </w:r>
      <w:proofErr w:type="spellEnd"/>
      <w:proofErr w:type="gramEnd"/>
      <w:r w:rsidRPr="007C6892">
        <w:rPr>
          <w:rFonts w:cs="Times New Roman"/>
          <w:lang w:val="en-IN"/>
        </w:rPr>
        <w:t xml:space="preserve"> = </w:t>
      </w:r>
      <w:proofErr w:type="spellStart"/>
      <w:r w:rsidRPr="007C6892">
        <w:rPr>
          <w:rFonts w:cs="Times New Roman"/>
          <w:lang w:val="en-IN"/>
        </w:rPr>
        <w:t>prev</w:t>
      </w:r>
      <w:proofErr w:type="spellEnd"/>
    </w:p>
    <w:p w14:paraId="3A6E28EF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spellStart"/>
      <w:r w:rsidRPr="007C6892">
        <w:rPr>
          <w:rFonts w:cs="Times New Roman"/>
          <w:lang w:val="en-IN"/>
        </w:rPr>
        <w:t>ll</w:t>
      </w:r>
      <w:proofErr w:type="spellEnd"/>
      <w:r w:rsidRPr="007C6892">
        <w:rPr>
          <w:rFonts w:cs="Times New Roman"/>
          <w:lang w:val="en-IN"/>
        </w:rPr>
        <w:t xml:space="preserve"> = </w:t>
      </w:r>
      <w:proofErr w:type="gramStart"/>
      <w:r w:rsidRPr="007C6892">
        <w:rPr>
          <w:rFonts w:cs="Times New Roman"/>
          <w:lang w:val="en-IN"/>
        </w:rPr>
        <w:t>LinkedList(</w:t>
      </w:r>
      <w:proofErr w:type="gramEnd"/>
      <w:r w:rsidRPr="007C6892">
        <w:rPr>
          <w:rFonts w:cs="Times New Roman"/>
          <w:lang w:val="en-IN"/>
        </w:rPr>
        <w:t>)</w:t>
      </w:r>
    </w:p>
    <w:p w14:paraId="2F2539B5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spellStart"/>
      <w:proofErr w:type="gramStart"/>
      <w:r w:rsidRPr="007C6892">
        <w:rPr>
          <w:rFonts w:cs="Times New Roman"/>
          <w:lang w:val="en-IN"/>
        </w:rPr>
        <w:t>ll.append</w:t>
      </w:r>
      <w:proofErr w:type="spellEnd"/>
      <w:proofErr w:type="gramEnd"/>
      <w:r w:rsidRPr="007C6892">
        <w:rPr>
          <w:rFonts w:cs="Times New Roman"/>
          <w:lang w:val="en-IN"/>
        </w:rPr>
        <w:t>(1)</w:t>
      </w:r>
    </w:p>
    <w:p w14:paraId="4223A946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spellStart"/>
      <w:proofErr w:type="gramStart"/>
      <w:r w:rsidRPr="007C6892">
        <w:rPr>
          <w:rFonts w:cs="Times New Roman"/>
          <w:lang w:val="en-IN"/>
        </w:rPr>
        <w:t>ll.append</w:t>
      </w:r>
      <w:proofErr w:type="spellEnd"/>
      <w:proofErr w:type="gramEnd"/>
      <w:r w:rsidRPr="007C6892">
        <w:rPr>
          <w:rFonts w:cs="Times New Roman"/>
          <w:lang w:val="en-IN"/>
        </w:rPr>
        <w:t>(2)</w:t>
      </w:r>
    </w:p>
    <w:p w14:paraId="6D21B812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spellStart"/>
      <w:proofErr w:type="gramStart"/>
      <w:r w:rsidRPr="007C6892">
        <w:rPr>
          <w:rFonts w:cs="Times New Roman"/>
          <w:lang w:val="en-IN"/>
        </w:rPr>
        <w:t>ll.append</w:t>
      </w:r>
      <w:proofErr w:type="spellEnd"/>
      <w:proofErr w:type="gramEnd"/>
      <w:r w:rsidRPr="007C6892">
        <w:rPr>
          <w:rFonts w:cs="Times New Roman"/>
          <w:lang w:val="en-IN"/>
        </w:rPr>
        <w:t>(3)</w:t>
      </w:r>
    </w:p>
    <w:p w14:paraId="419F7BFB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gramStart"/>
      <w:r w:rsidRPr="007C6892">
        <w:rPr>
          <w:rFonts w:cs="Times New Roman"/>
          <w:lang w:val="en-IN"/>
        </w:rPr>
        <w:t>print(</w:t>
      </w:r>
      <w:proofErr w:type="gramEnd"/>
      <w:r w:rsidRPr="007C6892">
        <w:rPr>
          <w:rFonts w:cs="Times New Roman"/>
          <w:lang w:val="en-IN"/>
        </w:rPr>
        <w:t>"Original list:")</w:t>
      </w:r>
    </w:p>
    <w:p w14:paraId="031F0557" w14:textId="1453E00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spellStart"/>
      <w:proofErr w:type="gramStart"/>
      <w:r w:rsidRPr="007C6892">
        <w:rPr>
          <w:rFonts w:cs="Times New Roman"/>
          <w:lang w:val="en-IN"/>
        </w:rPr>
        <w:t>ll.display</w:t>
      </w:r>
      <w:proofErr w:type="spellEnd"/>
      <w:proofErr w:type="gramEnd"/>
      <w:r w:rsidRPr="007C6892">
        <w:rPr>
          <w:rFonts w:cs="Times New Roman"/>
          <w:lang w:val="en-IN"/>
        </w:rPr>
        <w:t>()</w:t>
      </w:r>
    </w:p>
    <w:p w14:paraId="581C7D25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spellStart"/>
      <w:proofErr w:type="gramStart"/>
      <w:r w:rsidRPr="007C6892">
        <w:rPr>
          <w:rFonts w:cs="Times New Roman"/>
          <w:lang w:val="en-IN"/>
        </w:rPr>
        <w:t>ll.reverse</w:t>
      </w:r>
      <w:proofErr w:type="spellEnd"/>
      <w:proofErr w:type="gramEnd"/>
      <w:r w:rsidRPr="007C6892">
        <w:rPr>
          <w:rFonts w:cs="Times New Roman"/>
          <w:lang w:val="en-IN"/>
        </w:rPr>
        <w:t>()</w:t>
      </w:r>
    </w:p>
    <w:p w14:paraId="57F9EA88" w14:textId="77777777" w:rsidR="007C6892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gramStart"/>
      <w:r w:rsidRPr="007C6892">
        <w:rPr>
          <w:rFonts w:cs="Times New Roman"/>
          <w:lang w:val="en-IN"/>
        </w:rPr>
        <w:t>print(</w:t>
      </w:r>
      <w:proofErr w:type="gramEnd"/>
      <w:r w:rsidRPr="007C6892">
        <w:rPr>
          <w:rFonts w:cs="Times New Roman"/>
          <w:lang w:val="en-IN"/>
        </w:rPr>
        <w:t>"Reversed list:")</w:t>
      </w:r>
    </w:p>
    <w:p w14:paraId="68781C4C" w14:textId="27B06D9E" w:rsidR="008C14C8" w:rsidRPr="007C6892" w:rsidRDefault="007C6892" w:rsidP="007C6892">
      <w:pPr>
        <w:spacing w:line="240" w:lineRule="auto"/>
        <w:rPr>
          <w:rFonts w:cs="Times New Roman"/>
          <w:lang w:val="en-IN"/>
        </w:rPr>
      </w:pPr>
      <w:proofErr w:type="spellStart"/>
      <w:proofErr w:type="gramStart"/>
      <w:r w:rsidRPr="007C6892">
        <w:rPr>
          <w:rFonts w:cs="Times New Roman"/>
          <w:lang w:val="en-IN"/>
        </w:rPr>
        <w:t>ll.display</w:t>
      </w:r>
      <w:proofErr w:type="spellEnd"/>
      <w:proofErr w:type="gramEnd"/>
      <w:r w:rsidRPr="007C6892">
        <w:rPr>
          <w:rFonts w:cs="Times New Roman"/>
          <w:lang w:val="en-IN"/>
        </w:rPr>
        <w:t>()</w:t>
      </w:r>
    </w:p>
    <w:p w14:paraId="6849E4DB" w14:textId="541F070E" w:rsidR="00E42FDD" w:rsidRDefault="008C14C8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Output:</w:t>
      </w:r>
    </w:p>
    <w:p w14:paraId="55C6EDA0" w14:textId="49124256" w:rsidR="008C14C8" w:rsidRDefault="008C14C8">
      <w:pPr>
        <w:rPr>
          <w:rFonts w:cs="Times New Roman"/>
          <w:b/>
          <w:bCs/>
          <w:sz w:val="24"/>
          <w:szCs w:val="24"/>
        </w:rPr>
      </w:pPr>
      <w:r w:rsidRPr="008C14C8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5C87BEF2" wp14:editId="5EB544B8">
            <wp:extent cx="5210902" cy="1324160"/>
            <wp:effectExtent l="0" t="0" r="0" b="9525"/>
            <wp:docPr id="182751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9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0B7" w14:textId="77777777" w:rsidR="007C6892" w:rsidRPr="00E3670C" w:rsidRDefault="007C6892">
      <w:pPr>
        <w:rPr>
          <w:rFonts w:cs="Times New Roman"/>
          <w:b/>
          <w:bCs/>
          <w:sz w:val="24"/>
          <w:szCs w:val="24"/>
        </w:rPr>
      </w:pPr>
    </w:p>
    <w:p w14:paraId="5208CCA8" w14:textId="77777777" w:rsidR="007C4E9E" w:rsidRDefault="00F9120F">
      <w:pPr>
        <w:pStyle w:val="Heading2"/>
        <w:rPr>
          <w:rFonts w:asciiTheme="minorHAnsi" w:hAnsiTheme="minorHAnsi" w:cs="Times New Roman"/>
          <w:color w:val="365F91" w:themeColor="accent1" w:themeShade="BF"/>
          <w:sz w:val="24"/>
          <w:szCs w:val="24"/>
        </w:rPr>
      </w:pPr>
      <w:r w:rsidRPr="007C6892">
        <w:rPr>
          <w:rFonts w:asciiTheme="minorHAnsi" w:hAnsiTheme="minorHAnsi" w:cs="Times New Roman"/>
          <w:color w:val="365F91" w:themeColor="accent1" w:themeShade="BF"/>
          <w:sz w:val="24"/>
          <w:szCs w:val="24"/>
        </w:rPr>
        <w:t>Section 3: SQL with Python Integration (30 mins)</w:t>
      </w:r>
    </w:p>
    <w:p w14:paraId="69F8DB0A" w14:textId="77777777" w:rsidR="007C6892" w:rsidRPr="007C6892" w:rsidRDefault="007C6892" w:rsidP="007C6892"/>
    <w:p w14:paraId="36A01A54" w14:textId="77777777" w:rsidR="007C4E9E" w:rsidRDefault="00F9120F">
      <w:pPr>
        <w:rPr>
          <w:rFonts w:cs="Times New Roman"/>
          <w:sz w:val="24"/>
          <w:szCs w:val="24"/>
        </w:rPr>
      </w:pPr>
      <w:r w:rsidRPr="007C6892">
        <w:rPr>
          <w:rFonts w:cs="Times New Roman"/>
          <w:b/>
          <w:bCs/>
          <w:sz w:val="24"/>
          <w:szCs w:val="24"/>
        </w:rPr>
        <w:t>Q5.</w:t>
      </w:r>
      <w:r w:rsidRPr="00D85966">
        <w:rPr>
          <w:rFonts w:cs="Times New Roman"/>
          <w:sz w:val="24"/>
          <w:szCs w:val="24"/>
        </w:rPr>
        <w:t xml:space="preserve"> SQL + Python – Student Scores Table</w:t>
      </w:r>
      <w:r w:rsidRPr="00D85966">
        <w:rPr>
          <w:rFonts w:cs="Times New Roman"/>
          <w:sz w:val="24"/>
          <w:szCs w:val="24"/>
        </w:rPr>
        <w:br/>
        <w:t xml:space="preserve">- Create table </w:t>
      </w:r>
      <w:proofErr w:type="gramStart"/>
      <w:r w:rsidRPr="00D85966">
        <w:rPr>
          <w:rFonts w:cs="Times New Roman"/>
          <w:sz w:val="24"/>
          <w:szCs w:val="24"/>
        </w:rPr>
        <w:t>StudentScores(</w:t>
      </w:r>
      <w:proofErr w:type="gramEnd"/>
      <w:r w:rsidRPr="00D85966">
        <w:rPr>
          <w:rFonts w:cs="Times New Roman"/>
          <w:sz w:val="24"/>
          <w:szCs w:val="24"/>
        </w:rPr>
        <w:t>name VARCHAR, subject VARCHAR, marks INT)</w:t>
      </w:r>
      <w:r w:rsidRPr="00D85966">
        <w:rPr>
          <w:rFonts w:cs="Times New Roman"/>
          <w:sz w:val="24"/>
          <w:szCs w:val="24"/>
        </w:rPr>
        <w:br/>
        <w:t>- Insert sample data</w:t>
      </w:r>
      <w:r w:rsidRPr="00D85966">
        <w:rPr>
          <w:rFonts w:cs="Times New Roman"/>
          <w:sz w:val="24"/>
          <w:szCs w:val="24"/>
        </w:rPr>
        <w:br/>
        <w:t>- Use Python to display records, show average marks, list students scoring &lt;40</w:t>
      </w:r>
    </w:p>
    <w:p w14:paraId="0B3CCE75" w14:textId="29FA9FB6" w:rsidR="00FA7EED" w:rsidRDefault="00FA7EED">
      <w:pPr>
        <w:rPr>
          <w:rFonts w:cs="Times New Roman"/>
          <w:b/>
          <w:bCs/>
          <w:sz w:val="24"/>
          <w:szCs w:val="24"/>
        </w:rPr>
      </w:pPr>
      <w:r w:rsidRPr="00FA7EED">
        <w:rPr>
          <w:rFonts w:cs="Times New Roman"/>
          <w:b/>
          <w:bCs/>
          <w:sz w:val="24"/>
          <w:szCs w:val="24"/>
        </w:rPr>
        <w:t>Code:</w:t>
      </w:r>
    </w:p>
    <w:p w14:paraId="0D89515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import </w:t>
      </w:r>
      <w:proofErr w:type="spellStart"/>
      <w:proofErr w:type="gramStart"/>
      <w:r w:rsidRPr="000943C1">
        <w:rPr>
          <w:rFonts w:cs="Times New Roman"/>
          <w:lang w:val="en-IN"/>
        </w:rPr>
        <w:t>mysql.connector</w:t>
      </w:r>
      <w:proofErr w:type="spellEnd"/>
      <w:proofErr w:type="gramEnd"/>
    </w:p>
    <w:p w14:paraId="141DE084" w14:textId="68169E8F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from </w:t>
      </w:r>
      <w:proofErr w:type="spellStart"/>
      <w:proofErr w:type="gramStart"/>
      <w:r w:rsidRPr="000943C1">
        <w:rPr>
          <w:rFonts w:cs="Times New Roman"/>
          <w:lang w:val="en-IN"/>
        </w:rPr>
        <w:t>mysql.connector</w:t>
      </w:r>
      <w:proofErr w:type="spellEnd"/>
      <w:proofErr w:type="gramEnd"/>
      <w:r w:rsidRPr="000943C1">
        <w:rPr>
          <w:rFonts w:cs="Times New Roman"/>
          <w:lang w:val="en-IN"/>
        </w:rPr>
        <w:t xml:space="preserve"> import Error</w:t>
      </w:r>
    </w:p>
    <w:p w14:paraId="593AD91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lastRenderedPageBreak/>
        <w:t xml:space="preserve">def </w:t>
      </w:r>
      <w:proofErr w:type="spellStart"/>
      <w:r w:rsidRPr="000943C1">
        <w:rPr>
          <w:rFonts w:cs="Times New Roman"/>
          <w:lang w:val="en-IN"/>
        </w:rPr>
        <w:t>create_</w:t>
      </w:r>
      <w:proofErr w:type="gramStart"/>
      <w:r w:rsidRPr="000943C1">
        <w:rPr>
          <w:rFonts w:cs="Times New Roman"/>
          <w:lang w:val="en-IN"/>
        </w:rPr>
        <w:t>connection</w:t>
      </w:r>
      <w:proofErr w:type="spellEnd"/>
      <w:r w:rsidRPr="000943C1">
        <w:rPr>
          <w:rFonts w:cs="Times New Roman"/>
          <w:lang w:val="en-IN"/>
        </w:rPr>
        <w:t>(</w:t>
      </w:r>
      <w:proofErr w:type="gramEnd"/>
      <w:r w:rsidRPr="000943C1">
        <w:rPr>
          <w:rFonts w:cs="Times New Roman"/>
          <w:lang w:val="en-IN"/>
        </w:rPr>
        <w:t>):</w:t>
      </w:r>
    </w:p>
    <w:p w14:paraId="41A7C0A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try:</w:t>
      </w:r>
    </w:p>
    <w:p w14:paraId="5B9639A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connection = </w:t>
      </w:r>
      <w:proofErr w:type="spellStart"/>
      <w:proofErr w:type="gramStart"/>
      <w:r w:rsidRPr="000943C1">
        <w:rPr>
          <w:rFonts w:cs="Times New Roman"/>
          <w:lang w:val="en-IN"/>
        </w:rPr>
        <w:t>mysql.connector</w:t>
      </w:r>
      <w:proofErr w:type="gramEnd"/>
      <w:r w:rsidRPr="000943C1">
        <w:rPr>
          <w:rFonts w:cs="Times New Roman"/>
          <w:lang w:val="en-IN"/>
        </w:rPr>
        <w:t>.</w:t>
      </w:r>
      <w:proofErr w:type="gramStart"/>
      <w:r w:rsidRPr="000943C1">
        <w:rPr>
          <w:rFonts w:cs="Times New Roman"/>
          <w:lang w:val="en-IN"/>
        </w:rPr>
        <w:t>connect</w:t>
      </w:r>
      <w:proofErr w:type="spellEnd"/>
      <w:r w:rsidRPr="000943C1">
        <w:rPr>
          <w:rFonts w:cs="Times New Roman"/>
          <w:lang w:val="en-IN"/>
        </w:rPr>
        <w:t>(</w:t>
      </w:r>
      <w:proofErr w:type="gramEnd"/>
    </w:p>
    <w:p w14:paraId="2D2DBE7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host='localhost',</w:t>
      </w:r>
    </w:p>
    <w:p w14:paraId="4EF0A110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user='root',  </w:t>
      </w:r>
    </w:p>
    <w:p w14:paraId="005FC7BF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password='Tharani@25'  </w:t>
      </w:r>
    </w:p>
    <w:p w14:paraId="757E9132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)</w:t>
      </w:r>
    </w:p>
    <w:p w14:paraId="13952ED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"MySQL connection established")</w:t>
      </w:r>
    </w:p>
    <w:p w14:paraId="5D31CF5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return connection</w:t>
      </w:r>
    </w:p>
    <w:p w14:paraId="5AEBCDB0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except Error as e:</w:t>
      </w:r>
    </w:p>
    <w:p w14:paraId="233EC2AA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spellStart"/>
      <w:proofErr w:type="gramEnd"/>
      <w:r w:rsidRPr="000943C1">
        <w:rPr>
          <w:rFonts w:cs="Times New Roman"/>
          <w:lang w:val="en-IN"/>
        </w:rPr>
        <w:t>f"Error</w:t>
      </w:r>
      <w:proofErr w:type="spellEnd"/>
      <w:r w:rsidRPr="000943C1">
        <w:rPr>
          <w:rFonts w:cs="Times New Roman"/>
          <w:lang w:val="en-IN"/>
        </w:rPr>
        <w:t xml:space="preserve"> connecting to MySQL: {e}")</w:t>
      </w:r>
    </w:p>
    <w:p w14:paraId="39BEB28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return None</w:t>
      </w:r>
    </w:p>
    <w:p w14:paraId="63D486F0" w14:textId="77777777" w:rsidR="000943C1" w:rsidRPr="000943C1" w:rsidRDefault="000943C1" w:rsidP="000943C1">
      <w:pPr>
        <w:rPr>
          <w:rFonts w:cs="Times New Roman"/>
          <w:lang w:val="en-IN"/>
        </w:rPr>
      </w:pPr>
    </w:p>
    <w:p w14:paraId="6B499C79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def </w:t>
      </w:r>
      <w:proofErr w:type="spellStart"/>
      <w:r w:rsidRPr="000943C1">
        <w:rPr>
          <w:rFonts w:cs="Times New Roman"/>
          <w:lang w:val="en-IN"/>
        </w:rPr>
        <w:t>setup_database</w:t>
      </w:r>
      <w:proofErr w:type="spellEnd"/>
      <w:r w:rsidRPr="000943C1">
        <w:rPr>
          <w:rFonts w:cs="Times New Roman"/>
          <w:lang w:val="en-IN"/>
        </w:rPr>
        <w:t>(connection):</w:t>
      </w:r>
    </w:p>
    <w:p w14:paraId="0204AE6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try:</w:t>
      </w:r>
    </w:p>
    <w:p w14:paraId="08A3037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cursor = </w:t>
      </w:r>
      <w:proofErr w:type="spellStart"/>
      <w:proofErr w:type="gramStart"/>
      <w:r w:rsidRPr="000943C1">
        <w:rPr>
          <w:rFonts w:cs="Times New Roman"/>
          <w:lang w:val="en-IN"/>
        </w:rPr>
        <w:t>connection.cursor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7101F54F" w14:textId="30182B4B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</w:t>
      </w:r>
    </w:p>
    <w:p w14:paraId="732CD55A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cursor.execute</w:t>
      </w:r>
      <w:proofErr w:type="spellEnd"/>
      <w:proofErr w:type="gramEnd"/>
      <w:r w:rsidRPr="000943C1">
        <w:rPr>
          <w:rFonts w:cs="Times New Roman"/>
          <w:lang w:val="en-IN"/>
        </w:rPr>
        <w:t xml:space="preserve">("CREATE DATABASE IF NOT EXISTS </w:t>
      </w:r>
      <w:proofErr w:type="spellStart"/>
      <w:r w:rsidRPr="000943C1">
        <w:rPr>
          <w:rFonts w:cs="Times New Roman"/>
          <w:lang w:val="en-IN"/>
        </w:rPr>
        <w:t>SchoolDB</w:t>
      </w:r>
      <w:proofErr w:type="spellEnd"/>
      <w:r w:rsidRPr="000943C1">
        <w:rPr>
          <w:rFonts w:cs="Times New Roman"/>
          <w:lang w:val="en-IN"/>
        </w:rPr>
        <w:t>")</w:t>
      </w:r>
    </w:p>
    <w:p w14:paraId="1A01CF1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cursor.execute</w:t>
      </w:r>
      <w:proofErr w:type="spellEnd"/>
      <w:proofErr w:type="gramEnd"/>
      <w:r w:rsidRPr="000943C1">
        <w:rPr>
          <w:rFonts w:cs="Times New Roman"/>
          <w:lang w:val="en-IN"/>
        </w:rPr>
        <w:t xml:space="preserve">("USE </w:t>
      </w:r>
      <w:proofErr w:type="spellStart"/>
      <w:r w:rsidRPr="000943C1">
        <w:rPr>
          <w:rFonts w:cs="Times New Roman"/>
          <w:lang w:val="en-IN"/>
        </w:rPr>
        <w:t>SchoolDB</w:t>
      </w:r>
      <w:proofErr w:type="spellEnd"/>
      <w:r w:rsidRPr="000943C1">
        <w:rPr>
          <w:rFonts w:cs="Times New Roman"/>
          <w:lang w:val="en-IN"/>
        </w:rPr>
        <w:t>")</w:t>
      </w:r>
    </w:p>
    <w:p w14:paraId="64458DFA" w14:textId="4EF36BAB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</w:p>
    <w:p w14:paraId="5B64A2D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cursor.execute</w:t>
      </w:r>
      <w:proofErr w:type="spellEnd"/>
      <w:proofErr w:type="gramEnd"/>
      <w:r w:rsidRPr="000943C1">
        <w:rPr>
          <w:rFonts w:cs="Times New Roman"/>
          <w:lang w:val="en-IN"/>
        </w:rPr>
        <w:t>("""</w:t>
      </w:r>
    </w:p>
    <w:p w14:paraId="3EC7BE9D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CREATE TABLE IF NOT EXISTS </w:t>
      </w:r>
      <w:proofErr w:type="spellStart"/>
      <w:r w:rsidRPr="000943C1">
        <w:rPr>
          <w:rFonts w:cs="Times New Roman"/>
          <w:lang w:val="en-IN"/>
        </w:rPr>
        <w:t>StudentScores</w:t>
      </w:r>
      <w:proofErr w:type="spellEnd"/>
      <w:r w:rsidRPr="000943C1">
        <w:rPr>
          <w:rFonts w:cs="Times New Roman"/>
          <w:lang w:val="en-IN"/>
        </w:rPr>
        <w:t xml:space="preserve"> (</w:t>
      </w:r>
    </w:p>
    <w:p w14:paraId="0FE862D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name </w:t>
      </w:r>
      <w:proofErr w:type="gramStart"/>
      <w:r w:rsidRPr="000943C1">
        <w:rPr>
          <w:rFonts w:cs="Times New Roman"/>
          <w:lang w:val="en-IN"/>
        </w:rPr>
        <w:t>VARCHAR(</w:t>
      </w:r>
      <w:proofErr w:type="gramEnd"/>
      <w:r w:rsidRPr="000943C1">
        <w:rPr>
          <w:rFonts w:cs="Times New Roman"/>
          <w:lang w:val="en-IN"/>
        </w:rPr>
        <w:t>50),</w:t>
      </w:r>
    </w:p>
    <w:p w14:paraId="6124380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subject </w:t>
      </w:r>
      <w:proofErr w:type="gramStart"/>
      <w:r w:rsidRPr="000943C1">
        <w:rPr>
          <w:rFonts w:cs="Times New Roman"/>
          <w:lang w:val="en-IN"/>
        </w:rPr>
        <w:t>VARCHAR(</w:t>
      </w:r>
      <w:proofErr w:type="gramEnd"/>
      <w:r w:rsidRPr="000943C1">
        <w:rPr>
          <w:rFonts w:cs="Times New Roman"/>
          <w:lang w:val="en-IN"/>
        </w:rPr>
        <w:t>50),</w:t>
      </w:r>
    </w:p>
    <w:p w14:paraId="45865CA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marks INT,</w:t>
      </w:r>
    </w:p>
    <w:p w14:paraId="4E9D5306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PRIMARY KEY (name, subject)</w:t>
      </w:r>
    </w:p>
    <w:p w14:paraId="0486FDA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lastRenderedPageBreak/>
        <w:t>        )</w:t>
      </w:r>
    </w:p>
    <w:p w14:paraId="5A7143EF" w14:textId="7534B1EF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""")</w:t>
      </w:r>
    </w:p>
    <w:p w14:paraId="4647FE3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r w:rsidRPr="000943C1">
        <w:rPr>
          <w:rFonts w:cs="Times New Roman"/>
          <w:lang w:val="en-IN"/>
        </w:rPr>
        <w:t>sample_data</w:t>
      </w:r>
      <w:proofErr w:type="spellEnd"/>
      <w:r w:rsidRPr="000943C1">
        <w:rPr>
          <w:rFonts w:cs="Times New Roman"/>
          <w:lang w:val="en-IN"/>
        </w:rPr>
        <w:t xml:space="preserve"> = [</w:t>
      </w:r>
    </w:p>
    <w:p w14:paraId="52F06E6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('Alice', 'Math', 85),</w:t>
      </w:r>
    </w:p>
    <w:p w14:paraId="6CC7566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('Alice', 'Science', 78),</w:t>
      </w:r>
    </w:p>
    <w:p w14:paraId="3649AA98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('Bob', 'Math', 92),</w:t>
      </w:r>
    </w:p>
    <w:p w14:paraId="43225DAA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('Bob', 'Science', 35),</w:t>
      </w:r>
    </w:p>
    <w:p w14:paraId="1870116F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('Charlie', 'Math', 42),</w:t>
      </w:r>
    </w:p>
    <w:p w14:paraId="1E599E8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('Charlie', 'Science', 55)</w:t>
      </w:r>
    </w:p>
    <w:p w14:paraId="3965A461" w14:textId="5D20AADE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]</w:t>
      </w:r>
    </w:p>
    <w:p w14:paraId="0B5FDCB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cursor.executemany</w:t>
      </w:r>
      <w:proofErr w:type="spellEnd"/>
      <w:proofErr w:type="gramEnd"/>
      <w:r w:rsidRPr="000943C1">
        <w:rPr>
          <w:rFonts w:cs="Times New Roman"/>
          <w:lang w:val="en-IN"/>
        </w:rPr>
        <w:t>("""</w:t>
      </w:r>
    </w:p>
    <w:p w14:paraId="77A2B97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INSERT INTO </w:t>
      </w:r>
      <w:proofErr w:type="spellStart"/>
      <w:r w:rsidRPr="000943C1">
        <w:rPr>
          <w:rFonts w:cs="Times New Roman"/>
          <w:lang w:val="en-IN"/>
        </w:rPr>
        <w:t>StudentScores</w:t>
      </w:r>
      <w:proofErr w:type="spellEnd"/>
      <w:r w:rsidRPr="000943C1">
        <w:rPr>
          <w:rFonts w:cs="Times New Roman"/>
          <w:lang w:val="en-IN"/>
        </w:rPr>
        <w:t xml:space="preserve"> (name, subject, marks)</w:t>
      </w:r>
    </w:p>
    <w:p w14:paraId="38B1B610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VALUES (%s, %s, %s)</w:t>
      </w:r>
    </w:p>
    <w:p w14:paraId="14A267B2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ON DUPLICATE KEY UPDATE marks=</w:t>
      </w:r>
      <w:proofErr w:type="gramStart"/>
      <w:r w:rsidRPr="000943C1">
        <w:rPr>
          <w:rFonts w:cs="Times New Roman"/>
          <w:lang w:val="en-IN"/>
        </w:rPr>
        <w:t>VALUES(</w:t>
      </w:r>
      <w:proofErr w:type="gramEnd"/>
      <w:r w:rsidRPr="000943C1">
        <w:rPr>
          <w:rFonts w:cs="Times New Roman"/>
          <w:lang w:val="en-IN"/>
        </w:rPr>
        <w:t>marks)</w:t>
      </w:r>
    </w:p>
    <w:p w14:paraId="3570D003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""", </w:t>
      </w:r>
      <w:proofErr w:type="spellStart"/>
      <w:r w:rsidRPr="000943C1">
        <w:rPr>
          <w:rFonts w:cs="Times New Roman"/>
          <w:lang w:val="en-IN"/>
        </w:rPr>
        <w:t>sample_data</w:t>
      </w:r>
      <w:proofErr w:type="spellEnd"/>
      <w:r w:rsidRPr="000943C1">
        <w:rPr>
          <w:rFonts w:cs="Times New Roman"/>
          <w:lang w:val="en-IN"/>
        </w:rPr>
        <w:t>)</w:t>
      </w:r>
    </w:p>
    <w:p w14:paraId="43E8CD58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</w:p>
    <w:p w14:paraId="551A8308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connection.commit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7521B07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"Database and table created successfully with sample data")</w:t>
      </w:r>
    </w:p>
    <w:p w14:paraId="287C5213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except Error as e:</w:t>
      </w:r>
    </w:p>
    <w:p w14:paraId="44657240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spellStart"/>
      <w:proofErr w:type="gramEnd"/>
      <w:r w:rsidRPr="000943C1">
        <w:rPr>
          <w:rFonts w:cs="Times New Roman"/>
          <w:lang w:val="en-IN"/>
        </w:rPr>
        <w:t>f"Error</w:t>
      </w:r>
      <w:proofErr w:type="spellEnd"/>
      <w:r w:rsidRPr="000943C1">
        <w:rPr>
          <w:rFonts w:cs="Times New Roman"/>
          <w:lang w:val="en-IN"/>
        </w:rPr>
        <w:t xml:space="preserve"> setting up database: {e}")</w:t>
      </w:r>
    </w:p>
    <w:p w14:paraId="02DCE8CE" w14:textId="77777777" w:rsidR="000943C1" w:rsidRPr="000943C1" w:rsidRDefault="000943C1" w:rsidP="000943C1">
      <w:pPr>
        <w:rPr>
          <w:rFonts w:cs="Times New Roman"/>
          <w:lang w:val="en-IN"/>
        </w:rPr>
      </w:pPr>
    </w:p>
    <w:p w14:paraId="6FDBDB5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def </w:t>
      </w:r>
      <w:proofErr w:type="spellStart"/>
      <w:r w:rsidRPr="000943C1">
        <w:rPr>
          <w:rFonts w:cs="Times New Roman"/>
          <w:lang w:val="en-IN"/>
        </w:rPr>
        <w:t>display_records</w:t>
      </w:r>
      <w:proofErr w:type="spellEnd"/>
      <w:r w:rsidRPr="000943C1">
        <w:rPr>
          <w:rFonts w:cs="Times New Roman"/>
          <w:lang w:val="en-IN"/>
        </w:rPr>
        <w:t>(connection):</w:t>
      </w:r>
    </w:p>
    <w:p w14:paraId="607B3EED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try:</w:t>
      </w:r>
    </w:p>
    <w:p w14:paraId="7329E73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cursor = </w:t>
      </w:r>
      <w:proofErr w:type="spellStart"/>
      <w:proofErr w:type="gramStart"/>
      <w:r w:rsidRPr="000943C1">
        <w:rPr>
          <w:rFonts w:cs="Times New Roman"/>
          <w:lang w:val="en-IN"/>
        </w:rPr>
        <w:t>connection.cursor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2998BA2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cursor.execute</w:t>
      </w:r>
      <w:proofErr w:type="spellEnd"/>
      <w:proofErr w:type="gramEnd"/>
      <w:r w:rsidRPr="000943C1">
        <w:rPr>
          <w:rFonts w:cs="Times New Roman"/>
          <w:lang w:val="en-IN"/>
        </w:rPr>
        <w:t xml:space="preserve">("SELECT * FROM </w:t>
      </w:r>
      <w:proofErr w:type="spellStart"/>
      <w:r w:rsidRPr="000943C1">
        <w:rPr>
          <w:rFonts w:cs="Times New Roman"/>
          <w:lang w:val="en-IN"/>
        </w:rPr>
        <w:t>StudentScores</w:t>
      </w:r>
      <w:proofErr w:type="spellEnd"/>
      <w:r w:rsidRPr="000943C1">
        <w:rPr>
          <w:rFonts w:cs="Times New Roman"/>
          <w:lang w:val="en-IN"/>
        </w:rPr>
        <w:t>")</w:t>
      </w:r>
    </w:p>
    <w:p w14:paraId="632AE7A6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records = </w:t>
      </w:r>
      <w:proofErr w:type="spellStart"/>
      <w:proofErr w:type="gramStart"/>
      <w:r w:rsidRPr="000943C1">
        <w:rPr>
          <w:rFonts w:cs="Times New Roman"/>
          <w:lang w:val="en-IN"/>
        </w:rPr>
        <w:t>cursor.fetchall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0005B7F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lastRenderedPageBreak/>
        <w:t xml:space="preserve">        </w:t>
      </w:r>
    </w:p>
    <w:p w14:paraId="766ECDA6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"\</w:t>
      </w:r>
      <w:proofErr w:type="spellStart"/>
      <w:r w:rsidRPr="000943C1">
        <w:rPr>
          <w:rFonts w:cs="Times New Roman"/>
          <w:lang w:val="en-IN"/>
        </w:rPr>
        <w:t>nAll</w:t>
      </w:r>
      <w:proofErr w:type="spellEnd"/>
      <w:r w:rsidRPr="000943C1">
        <w:rPr>
          <w:rFonts w:cs="Times New Roman"/>
          <w:lang w:val="en-IN"/>
        </w:rPr>
        <w:t xml:space="preserve"> Student Records:")</w:t>
      </w:r>
    </w:p>
    <w:p w14:paraId="13D45A7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"{:&lt;10} {:&lt;10} {:&lt;5}</w:t>
      </w:r>
      <w:proofErr w:type="gramStart"/>
      <w:r w:rsidRPr="000943C1">
        <w:rPr>
          <w:rFonts w:cs="Times New Roman"/>
          <w:lang w:val="en-IN"/>
        </w:rPr>
        <w:t>".format</w:t>
      </w:r>
      <w:proofErr w:type="gramEnd"/>
      <w:r w:rsidRPr="000943C1">
        <w:rPr>
          <w:rFonts w:cs="Times New Roman"/>
          <w:lang w:val="en-IN"/>
        </w:rPr>
        <w:t>("Name", "Subject", "Marks"))</w:t>
      </w:r>
    </w:p>
    <w:p w14:paraId="54A00E2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"-"*30)</w:t>
      </w:r>
    </w:p>
    <w:p w14:paraId="1B4BD679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for name, subject, marks in records:</w:t>
      </w:r>
    </w:p>
    <w:p w14:paraId="476F8D70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"{:&lt;10} {:&lt;10} {:&lt;5}</w:t>
      </w:r>
      <w:proofErr w:type="gramStart"/>
      <w:r w:rsidRPr="000943C1">
        <w:rPr>
          <w:rFonts w:cs="Times New Roman"/>
          <w:lang w:val="en-IN"/>
        </w:rPr>
        <w:t>".format</w:t>
      </w:r>
      <w:proofErr w:type="gramEnd"/>
      <w:r w:rsidRPr="000943C1">
        <w:rPr>
          <w:rFonts w:cs="Times New Roman"/>
          <w:lang w:val="en-IN"/>
        </w:rPr>
        <w:t>(name, subject, marks))</w:t>
      </w:r>
    </w:p>
    <w:p w14:paraId="1D91E558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except Error as e:</w:t>
      </w:r>
    </w:p>
    <w:p w14:paraId="172DC48D" w14:textId="0A4605C9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spellStart"/>
      <w:proofErr w:type="gramEnd"/>
      <w:r w:rsidRPr="000943C1">
        <w:rPr>
          <w:rFonts w:cs="Times New Roman"/>
          <w:lang w:val="en-IN"/>
        </w:rPr>
        <w:t>f"Error</w:t>
      </w:r>
      <w:proofErr w:type="spellEnd"/>
      <w:r w:rsidRPr="000943C1">
        <w:rPr>
          <w:rFonts w:cs="Times New Roman"/>
          <w:lang w:val="en-IN"/>
        </w:rPr>
        <w:t xml:space="preserve"> fetching records: {e}")</w:t>
      </w:r>
    </w:p>
    <w:p w14:paraId="51DA07CD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def </w:t>
      </w:r>
      <w:proofErr w:type="spellStart"/>
      <w:r w:rsidRPr="000943C1">
        <w:rPr>
          <w:rFonts w:cs="Times New Roman"/>
          <w:lang w:val="en-IN"/>
        </w:rPr>
        <w:t>show_average_marks</w:t>
      </w:r>
      <w:proofErr w:type="spellEnd"/>
      <w:r w:rsidRPr="000943C1">
        <w:rPr>
          <w:rFonts w:cs="Times New Roman"/>
          <w:lang w:val="en-IN"/>
        </w:rPr>
        <w:t>(connection):</w:t>
      </w:r>
    </w:p>
    <w:p w14:paraId="346A19C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try:</w:t>
      </w:r>
    </w:p>
    <w:p w14:paraId="656ACDD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cursor = </w:t>
      </w:r>
      <w:proofErr w:type="spellStart"/>
      <w:proofErr w:type="gramStart"/>
      <w:r w:rsidRPr="000943C1">
        <w:rPr>
          <w:rFonts w:cs="Times New Roman"/>
          <w:lang w:val="en-IN"/>
        </w:rPr>
        <w:t>connection.cursor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4D678AF2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cursor.execute</w:t>
      </w:r>
      <w:proofErr w:type="spellEnd"/>
      <w:proofErr w:type="gramEnd"/>
      <w:r w:rsidRPr="000943C1">
        <w:rPr>
          <w:rFonts w:cs="Times New Roman"/>
          <w:lang w:val="en-IN"/>
        </w:rPr>
        <w:t xml:space="preserve">("SELECT </w:t>
      </w:r>
      <w:proofErr w:type="gramStart"/>
      <w:r w:rsidRPr="000943C1">
        <w:rPr>
          <w:rFonts w:cs="Times New Roman"/>
          <w:lang w:val="en-IN"/>
        </w:rPr>
        <w:t>AVG(</w:t>
      </w:r>
      <w:proofErr w:type="gramEnd"/>
      <w:r w:rsidRPr="000943C1">
        <w:rPr>
          <w:rFonts w:cs="Times New Roman"/>
          <w:lang w:val="en-IN"/>
        </w:rPr>
        <w:t xml:space="preserve">marks) FROM </w:t>
      </w:r>
      <w:proofErr w:type="spellStart"/>
      <w:r w:rsidRPr="000943C1">
        <w:rPr>
          <w:rFonts w:cs="Times New Roman"/>
          <w:lang w:val="en-IN"/>
        </w:rPr>
        <w:t>StudentScores</w:t>
      </w:r>
      <w:proofErr w:type="spellEnd"/>
      <w:r w:rsidRPr="000943C1">
        <w:rPr>
          <w:rFonts w:cs="Times New Roman"/>
          <w:lang w:val="en-IN"/>
        </w:rPr>
        <w:t>")</w:t>
      </w:r>
    </w:p>
    <w:p w14:paraId="184A379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r w:rsidRPr="000943C1">
        <w:rPr>
          <w:rFonts w:cs="Times New Roman"/>
          <w:lang w:val="en-IN"/>
        </w:rPr>
        <w:t>avg</w:t>
      </w:r>
      <w:proofErr w:type="spellEnd"/>
      <w:r w:rsidRPr="000943C1">
        <w:rPr>
          <w:rFonts w:cs="Times New Roman"/>
          <w:lang w:val="en-IN"/>
        </w:rPr>
        <w:t xml:space="preserve"> = </w:t>
      </w:r>
      <w:proofErr w:type="spellStart"/>
      <w:proofErr w:type="gramStart"/>
      <w:r w:rsidRPr="000943C1">
        <w:rPr>
          <w:rFonts w:cs="Times New Roman"/>
          <w:lang w:val="en-IN"/>
        </w:rPr>
        <w:t>cursor.fetchone</w:t>
      </w:r>
      <w:proofErr w:type="spellEnd"/>
      <w:r w:rsidRPr="000943C1">
        <w:rPr>
          <w:rFonts w:cs="Times New Roman"/>
          <w:lang w:val="en-IN"/>
        </w:rPr>
        <w:t>()[</w:t>
      </w:r>
      <w:proofErr w:type="gramEnd"/>
      <w:r w:rsidRPr="000943C1">
        <w:rPr>
          <w:rFonts w:cs="Times New Roman"/>
          <w:lang w:val="en-IN"/>
        </w:rPr>
        <w:t>0]</w:t>
      </w:r>
    </w:p>
    <w:p w14:paraId="72434EE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f"\</w:t>
      </w:r>
      <w:proofErr w:type="spellStart"/>
      <w:r w:rsidRPr="000943C1">
        <w:rPr>
          <w:rFonts w:cs="Times New Roman"/>
          <w:lang w:val="en-IN"/>
        </w:rPr>
        <w:t>nAverage</w:t>
      </w:r>
      <w:proofErr w:type="spellEnd"/>
      <w:r w:rsidRPr="000943C1">
        <w:rPr>
          <w:rFonts w:cs="Times New Roman"/>
          <w:lang w:val="en-IN"/>
        </w:rPr>
        <w:t xml:space="preserve"> Marks: {avg:.2f}")</w:t>
      </w:r>
    </w:p>
    <w:p w14:paraId="1B36025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except Error as e:</w:t>
      </w:r>
    </w:p>
    <w:p w14:paraId="02041C46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spellStart"/>
      <w:proofErr w:type="gramEnd"/>
      <w:r w:rsidRPr="000943C1">
        <w:rPr>
          <w:rFonts w:cs="Times New Roman"/>
          <w:lang w:val="en-IN"/>
        </w:rPr>
        <w:t>f"Error</w:t>
      </w:r>
      <w:proofErr w:type="spellEnd"/>
      <w:r w:rsidRPr="000943C1">
        <w:rPr>
          <w:rFonts w:cs="Times New Roman"/>
          <w:lang w:val="en-IN"/>
        </w:rPr>
        <w:t xml:space="preserve"> calculating average: {e}")</w:t>
      </w:r>
    </w:p>
    <w:p w14:paraId="72BD4F0A" w14:textId="77777777" w:rsidR="000943C1" w:rsidRPr="000943C1" w:rsidRDefault="000943C1" w:rsidP="000943C1">
      <w:pPr>
        <w:rPr>
          <w:rFonts w:cs="Times New Roman"/>
          <w:lang w:val="en-IN"/>
        </w:rPr>
      </w:pPr>
    </w:p>
    <w:p w14:paraId="638E39E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def show_students_below_40(connection):</w:t>
      </w:r>
    </w:p>
    <w:p w14:paraId="624F5842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try:</w:t>
      </w:r>
    </w:p>
    <w:p w14:paraId="18F9CEE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cursor = </w:t>
      </w:r>
      <w:proofErr w:type="spellStart"/>
      <w:proofErr w:type="gramStart"/>
      <w:r w:rsidRPr="000943C1">
        <w:rPr>
          <w:rFonts w:cs="Times New Roman"/>
          <w:lang w:val="en-IN"/>
        </w:rPr>
        <w:t>connection.cursor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4283D946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spellStart"/>
      <w:proofErr w:type="gramStart"/>
      <w:r w:rsidRPr="000943C1">
        <w:rPr>
          <w:rFonts w:cs="Times New Roman"/>
          <w:lang w:val="en-IN"/>
        </w:rPr>
        <w:t>cursor.execute</w:t>
      </w:r>
      <w:proofErr w:type="spellEnd"/>
      <w:proofErr w:type="gramEnd"/>
      <w:r w:rsidRPr="000943C1">
        <w:rPr>
          <w:rFonts w:cs="Times New Roman"/>
          <w:lang w:val="en-IN"/>
        </w:rPr>
        <w:t>("""</w:t>
      </w:r>
    </w:p>
    <w:p w14:paraId="57332C58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SELECT DISTINCT name </w:t>
      </w:r>
    </w:p>
    <w:p w14:paraId="6139049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FROM </w:t>
      </w:r>
      <w:proofErr w:type="spellStart"/>
      <w:r w:rsidRPr="000943C1">
        <w:rPr>
          <w:rFonts w:cs="Times New Roman"/>
          <w:lang w:val="en-IN"/>
        </w:rPr>
        <w:t>StudentScores</w:t>
      </w:r>
      <w:proofErr w:type="spellEnd"/>
      <w:r w:rsidRPr="000943C1">
        <w:rPr>
          <w:rFonts w:cs="Times New Roman"/>
          <w:lang w:val="en-IN"/>
        </w:rPr>
        <w:t xml:space="preserve"> </w:t>
      </w:r>
    </w:p>
    <w:p w14:paraId="6372A9F0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WHERE marks &lt; 40</w:t>
      </w:r>
    </w:p>
    <w:p w14:paraId="40EE512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""")</w:t>
      </w:r>
    </w:p>
    <w:p w14:paraId="11AC0D6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students = </w:t>
      </w:r>
      <w:proofErr w:type="spellStart"/>
      <w:proofErr w:type="gramStart"/>
      <w:r w:rsidRPr="000943C1">
        <w:rPr>
          <w:rFonts w:cs="Times New Roman"/>
          <w:lang w:val="en-IN"/>
        </w:rPr>
        <w:t>cursor.fetchall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108ADFC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lastRenderedPageBreak/>
        <w:t xml:space="preserve">        </w:t>
      </w:r>
    </w:p>
    <w:p w14:paraId="3AB82B2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"\</w:t>
      </w:r>
      <w:proofErr w:type="spellStart"/>
      <w:r w:rsidRPr="000943C1">
        <w:rPr>
          <w:rFonts w:cs="Times New Roman"/>
          <w:lang w:val="en-IN"/>
        </w:rPr>
        <w:t>nStudents</w:t>
      </w:r>
      <w:proofErr w:type="spellEnd"/>
      <w:r w:rsidRPr="000943C1">
        <w:rPr>
          <w:rFonts w:cs="Times New Roman"/>
          <w:lang w:val="en-IN"/>
        </w:rPr>
        <w:t xml:space="preserve"> scoring below 40:")</w:t>
      </w:r>
    </w:p>
    <w:p w14:paraId="465BC6FD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if students:</w:t>
      </w:r>
    </w:p>
    <w:p w14:paraId="49EDB99E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for (name,) in students:</w:t>
      </w:r>
    </w:p>
    <w:p w14:paraId="3FF6B6D8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    print(name)</w:t>
      </w:r>
    </w:p>
    <w:p w14:paraId="76D14B2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else:</w:t>
      </w:r>
    </w:p>
    <w:p w14:paraId="563C99A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"No students scored below 40")</w:t>
      </w:r>
    </w:p>
    <w:p w14:paraId="6DDF024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except Error as e:</w:t>
      </w:r>
    </w:p>
    <w:p w14:paraId="1F66D4CE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spellStart"/>
      <w:proofErr w:type="gramEnd"/>
      <w:r w:rsidRPr="000943C1">
        <w:rPr>
          <w:rFonts w:cs="Times New Roman"/>
          <w:lang w:val="en-IN"/>
        </w:rPr>
        <w:t>f"Error</w:t>
      </w:r>
      <w:proofErr w:type="spellEnd"/>
      <w:r w:rsidRPr="000943C1">
        <w:rPr>
          <w:rFonts w:cs="Times New Roman"/>
          <w:lang w:val="en-IN"/>
        </w:rPr>
        <w:t xml:space="preserve"> fetching students: {e}")</w:t>
      </w:r>
    </w:p>
    <w:p w14:paraId="46FE9E1B" w14:textId="77777777" w:rsidR="000943C1" w:rsidRPr="000943C1" w:rsidRDefault="000943C1" w:rsidP="000943C1">
      <w:pPr>
        <w:rPr>
          <w:rFonts w:cs="Times New Roman"/>
          <w:lang w:val="en-IN"/>
        </w:rPr>
      </w:pPr>
    </w:p>
    <w:p w14:paraId="31043F49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def </w:t>
      </w:r>
      <w:proofErr w:type="gramStart"/>
      <w:r w:rsidRPr="000943C1">
        <w:rPr>
          <w:rFonts w:cs="Times New Roman"/>
          <w:lang w:val="en-IN"/>
        </w:rPr>
        <w:t>main(</w:t>
      </w:r>
      <w:proofErr w:type="gramEnd"/>
      <w:r w:rsidRPr="000943C1">
        <w:rPr>
          <w:rFonts w:cs="Times New Roman"/>
          <w:lang w:val="en-IN"/>
        </w:rPr>
        <w:t>):</w:t>
      </w:r>
    </w:p>
    <w:p w14:paraId="0AFCA652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connection = </w:t>
      </w:r>
      <w:proofErr w:type="spellStart"/>
      <w:r w:rsidRPr="000943C1">
        <w:rPr>
          <w:rFonts w:cs="Times New Roman"/>
          <w:lang w:val="en-IN"/>
        </w:rPr>
        <w:t>create_</w:t>
      </w:r>
      <w:proofErr w:type="gramStart"/>
      <w:r w:rsidRPr="000943C1">
        <w:rPr>
          <w:rFonts w:cs="Times New Roman"/>
          <w:lang w:val="en-IN"/>
        </w:rPr>
        <w:t>connection</w:t>
      </w:r>
      <w:proofErr w:type="spellEnd"/>
      <w:r w:rsidRPr="000943C1">
        <w:rPr>
          <w:rFonts w:cs="Times New Roman"/>
          <w:lang w:val="en-IN"/>
        </w:rPr>
        <w:t>(</w:t>
      </w:r>
      <w:proofErr w:type="gramEnd"/>
      <w:r w:rsidRPr="000943C1">
        <w:rPr>
          <w:rFonts w:cs="Times New Roman"/>
          <w:lang w:val="en-IN"/>
        </w:rPr>
        <w:t>)</w:t>
      </w:r>
    </w:p>
    <w:p w14:paraId="19854041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if connection:</w:t>
      </w:r>
    </w:p>
    <w:p w14:paraId="27FEB463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try:</w:t>
      </w:r>
    </w:p>
    <w:p w14:paraId="715B0B56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</w:t>
      </w:r>
      <w:proofErr w:type="spellStart"/>
      <w:r w:rsidRPr="000943C1">
        <w:rPr>
          <w:rFonts w:cs="Times New Roman"/>
          <w:lang w:val="en-IN"/>
        </w:rPr>
        <w:t>setup_database</w:t>
      </w:r>
      <w:proofErr w:type="spellEnd"/>
      <w:r w:rsidRPr="000943C1">
        <w:rPr>
          <w:rFonts w:cs="Times New Roman"/>
          <w:lang w:val="en-IN"/>
        </w:rPr>
        <w:t>(connection)</w:t>
      </w:r>
    </w:p>
    <w:p w14:paraId="4CCEC61F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</w:t>
      </w:r>
    </w:p>
    <w:p w14:paraId="3393720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while True:</w:t>
      </w:r>
    </w:p>
    <w:p w14:paraId="3A8B079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"\n===== Student Scores Menu =====")</w:t>
      </w:r>
    </w:p>
    <w:p w14:paraId="02AEB513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"1. Display all records")</w:t>
      </w:r>
    </w:p>
    <w:p w14:paraId="03655A7F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"2. Show average marks")</w:t>
      </w:r>
    </w:p>
    <w:p w14:paraId="624D5D47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"3. List students scoring below 40")</w:t>
      </w:r>
    </w:p>
    <w:p w14:paraId="4D0064E5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"4. Exit")</w:t>
      </w:r>
    </w:p>
    <w:p w14:paraId="232B764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</w:p>
    <w:p w14:paraId="188DCCF3" w14:textId="1C7FCFC5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choice = </w:t>
      </w:r>
      <w:proofErr w:type="gramStart"/>
      <w:r w:rsidRPr="000943C1">
        <w:rPr>
          <w:rFonts w:cs="Times New Roman"/>
          <w:lang w:val="en-IN"/>
        </w:rPr>
        <w:t>input(</w:t>
      </w:r>
      <w:proofErr w:type="gramEnd"/>
      <w:r w:rsidRPr="000943C1">
        <w:rPr>
          <w:rFonts w:cs="Times New Roman"/>
          <w:lang w:val="en-IN"/>
        </w:rPr>
        <w:t>"Enter your choice (1-4): ")</w:t>
      </w:r>
    </w:p>
    <w:p w14:paraId="12FC4F09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    if choice == "1":</w:t>
      </w:r>
    </w:p>
    <w:p w14:paraId="7470CE0E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    </w:t>
      </w:r>
      <w:proofErr w:type="spellStart"/>
      <w:r w:rsidRPr="000943C1">
        <w:rPr>
          <w:rFonts w:cs="Times New Roman"/>
          <w:lang w:val="en-IN"/>
        </w:rPr>
        <w:t>display_records</w:t>
      </w:r>
      <w:proofErr w:type="spellEnd"/>
      <w:r w:rsidRPr="000943C1">
        <w:rPr>
          <w:rFonts w:cs="Times New Roman"/>
          <w:lang w:val="en-IN"/>
        </w:rPr>
        <w:t>(connection)</w:t>
      </w:r>
    </w:p>
    <w:p w14:paraId="269DDB5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lastRenderedPageBreak/>
        <w:t xml:space="preserve">                </w:t>
      </w:r>
      <w:proofErr w:type="spellStart"/>
      <w:r w:rsidRPr="000943C1">
        <w:rPr>
          <w:rFonts w:cs="Times New Roman"/>
          <w:lang w:val="en-IN"/>
        </w:rPr>
        <w:t>elif</w:t>
      </w:r>
      <w:proofErr w:type="spellEnd"/>
      <w:r w:rsidRPr="000943C1">
        <w:rPr>
          <w:rFonts w:cs="Times New Roman"/>
          <w:lang w:val="en-IN"/>
        </w:rPr>
        <w:t xml:space="preserve"> choice == "2":</w:t>
      </w:r>
    </w:p>
    <w:p w14:paraId="10F51E09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    </w:t>
      </w:r>
      <w:proofErr w:type="spellStart"/>
      <w:r w:rsidRPr="000943C1">
        <w:rPr>
          <w:rFonts w:cs="Times New Roman"/>
          <w:lang w:val="en-IN"/>
        </w:rPr>
        <w:t>show_average_marks</w:t>
      </w:r>
      <w:proofErr w:type="spellEnd"/>
      <w:r w:rsidRPr="000943C1">
        <w:rPr>
          <w:rFonts w:cs="Times New Roman"/>
          <w:lang w:val="en-IN"/>
        </w:rPr>
        <w:t>(connection)</w:t>
      </w:r>
    </w:p>
    <w:p w14:paraId="268DE8EE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spellStart"/>
      <w:r w:rsidRPr="000943C1">
        <w:rPr>
          <w:rFonts w:cs="Times New Roman"/>
          <w:lang w:val="en-IN"/>
        </w:rPr>
        <w:t>elif</w:t>
      </w:r>
      <w:proofErr w:type="spellEnd"/>
      <w:r w:rsidRPr="000943C1">
        <w:rPr>
          <w:rFonts w:cs="Times New Roman"/>
          <w:lang w:val="en-IN"/>
        </w:rPr>
        <w:t xml:space="preserve"> choice == "3":</w:t>
      </w:r>
    </w:p>
    <w:p w14:paraId="2D2DCC00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        show_students_below_40(connection)</w:t>
      </w:r>
    </w:p>
    <w:p w14:paraId="50F7F829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spellStart"/>
      <w:r w:rsidRPr="000943C1">
        <w:rPr>
          <w:rFonts w:cs="Times New Roman"/>
          <w:lang w:val="en-IN"/>
        </w:rPr>
        <w:t>elif</w:t>
      </w:r>
      <w:proofErr w:type="spellEnd"/>
      <w:r w:rsidRPr="000943C1">
        <w:rPr>
          <w:rFonts w:cs="Times New Roman"/>
          <w:lang w:val="en-IN"/>
        </w:rPr>
        <w:t xml:space="preserve"> choice == "4":</w:t>
      </w:r>
    </w:p>
    <w:p w14:paraId="53F826C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"Exiting program...")</w:t>
      </w:r>
    </w:p>
    <w:p w14:paraId="71F4204A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        break</w:t>
      </w:r>
    </w:p>
    <w:p w14:paraId="3D87B716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        else:</w:t>
      </w:r>
    </w:p>
    <w:p w14:paraId="1A8798BE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"Invalid choice. Please try again.")</w:t>
      </w:r>
    </w:p>
    <w:p w14:paraId="5EFB6B04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        finally:</w:t>
      </w:r>
    </w:p>
    <w:p w14:paraId="6E4568EB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if </w:t>
      </w:r>
      <w:proofErr w:type="spellStart"/>
      <w:r w:rsidRPr="000943C1">
        <w:rPr>
          <w:rFonts w:cs="Times New Roman"/>
          <w:lang w:val="en-IN"/>
        </w:rPr>
        <w:t>connection.is_</w:t>
      </w:r>
      <w:proofErr w:type="gramStart"/>
      <w:r w:rsidRPr="000943C1">
        <w:rPr>
          <w:rFonts w:cs="Times New Roman"/>
          <w:lang w:val="en-IN"/>
        </w:rPr>
        <w:t>connected</w:t>
      </w:r>
      <w:proofErr w:type="spellEnd"/>
      <w:r w:rsidRPr="000943C1">
        <w:rPr>
          <w:rFonts w:cs="Times New Roman"/>
          <w:lang w:val="en-IN"/>
        </w:rPr>
        <w:t>(</w:t>
      </w:r>
      <w:proofErr w:type="gramEnd"/>
      <w:r w:rsidRPr="000943C1">
        <w:rPr>
          <w:rFonts w:cs="Times New Roman"/>
          <w:lang w:val="en-IN"/>
        </w:rPr>
        <w:t>):</w:t>
      </w:r>
    </w:p>
    <w:p w14:paraId="77D6F1D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spellStart"/>
      <w:proofErr w:type="gramStart"/>
      <w:r w:rsidRPr="000943C1">
        <w:rPr>
          <w:rFonts w:cs="Times New Roman"/>
          <w:lang w:val="en-IN"/>
        </w:rPr>
        <w:t>connection.close</w:t>
      </w:r>
      <w:proofErr w:type="spellEnd"/>
      <w:proofErr w:type="gramEnd"/>
      <w:r w:rsidRPr="000943C1">
        <w:rPr>
          <w:rFonts w:cs="Times New Roman"/>
          <w:lang w:val="en-IN"/>
        </w:rPr>
        <w:t>()</w:t>
      </w:r>
    </w:p>
    <w:p w14:paraId="0C0973BF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            </w:t>
      </w:r>
      <w:proofErr w:type="gramStart"/>
      <w:r w:rsidRPr="000943C1">
        <w:rPr>
          <w:rFonts w:cs="Times New Roman"/>
          <w:lang w:val="en-IN"/>
        </w:rPr>
        <w:t>print(</w:t>
      </w:r>
      <w:proofErr w:type="gramEnd"/>
      <w:r w:rsidRPr="000943C1">
        <w:rPr>
          <w:rFonts w:cs="Times New Roman"/>
          <w:lang w:val="en-IN"/>
        </w:rPr>
        <w:t>"MySQL connection closed")</w:t>
      </w:r>
    </w:p>
    <w:p w14:paraId="61AA0C60" w14:textId="77777777" w:rsidR="000943C1" w:rsidRPr="000943C1" w:rsidRDefault="000943C1" w:rsidP="000943C1">
      <w:pPr>
        <w:rPr>
          <w:rFonts w:cs="Times New Roman"/>
          <w:lang w:val="en-IN"/>
        </w:rPr>
      </w:pPr>
    </w:p>
    <w:p w14:paraId="53A99C3C" w14:textId="77777777" w:rsidR="000943C1" w:rsidRPr="000943C1" w:rsidRDefault="000943C1" w:rsidP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>if __name__ == "__main__":</w:t>
      </w:r>
    </w:p>
    <w:p w14:paraId="7AB45A79" w14:textId="5D90491D" w:rsidR="0035229F" w:rsidRPr="00C92F7D" w:rsidRDefault="000943C1">
      <w:pPr>
        <w:rPr>
          <w:rFonts w:cs="Times New Roman"/>
          <w:lang w:val="en-IN"/>
        </w:rPr>
      </w:pPr>
      <w:r w:rsidRPr="000943C1">
        <w:rPr>
          <w:rFonts w:cs="Times New Roman"/>
          <w:lang w:val="en-IN"/>
        </w:rPr>
        <w:t xml:space="preserve">    </w:t>
      </w:r>
      <w:proofErr w:type="gramStart"/>
      <w:r w:rsidRPr="000943C1">
        <w:rPr>
          <w:rFonts w:cs="Times New Roman"/>
          <w:lang w:val="en-IN"/>
        </w:rPr>
        <w:t>main(</w:t>
      </w:r>
      <w:proofErr w:type="gramEnd"/>
      <w:r w:rsidRPr="000943C1">
        <w:rPr>
          <w:rFonts w:cs="Times New Roman"/>
          <w:lang w:val="en-IN"/>
        </w:rPr>
        <w:t>)</w:t>
      </w:r>
    </w:p>
    <w:p w14:paraId="7AB8FDA4" w14:textId="1179D54C" w:rsidR="007C6892" w:rsidRDefault="00FA7EED">
      <w:pPr>
        <w:rPr>
          <w:rFonts w:cs="Times New Roman"/>
          <w:b/>
          <w:bCs/>
          <w:sz w:val="24"/>
          <w:szCs w:val="24"/>
        </w:rPr>
      </w:pPr>
      <w:r w:rsidRPr="00FA7EED">
        <w:rPr>
          <w:rFonts w:cs="Times New Roman"/>
          <w:b/>
          <w:bCs/>
          <w:sz w:val="24"/>
          <w:szCs w:val="24"/>
        </w:rPr>
        <w:t>Output:</w:t>
      </w:r>
    </w:p>
    <w:p w14:paraId="7552DD3C" w14:textId="301E2E1F" w:rsidR="00C92F7D" w:rsidRPr="00FA7EED" w:rsidRDefault="003C6A59">
      <w:pPr>
        <w:rPr>
          <w:rFonts w:cs="Times New Roman"/>
          <w:b/>
          <w:bCs/>
          <w:sz w:val="24"/>
          <w:szCs w:val="24"/>
        </w:rPr>
      </w:pPr>
      <w:r w:rsidRPr="003C6A59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10DC26DE" wp14:editId="6D0D9B41">
            <wp:extent cx="1889760" cy="2659380"/>
            <wp:effectExtent l="0" t="0" r="0" b="7620"/>
            <wp:docPr id="18644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79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034" cy="26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56D" w14:textId="77777777" w:rsidR="007C4E9E" w:rsidRDefault="00F9120F">
      <w:pPr>
        <w:pStyle w:val="Heading2"/>
        <w:rPr>
          <w:rFonts w:asciiTheme="minorHAnsi" w:hAnsiTheme="minorHAnsi" w:cs="Times New Roman"/>
          <w:color w:val="1F497D" w:themeColor="text2"/>
          <w:sz w:val="24"/>
          <w:szCs w:val="24"/>
        </w:rPr>
      </w:pPr>
      <w:r w:rsidRPr="00F9120F">
        <w:rPr>
          <w:rFonts w:asciiTheme="minorHAnsi" w:hAnsiTheme="minorHAnsi" w:cs="Times New Roman"/>
          <w:color w:val="1F497D" w:themeColor="text2"/>
          <w:sz w:val="24"/>
          <w:szCs w:val="24"/>
        </w:rPr>
        <w:lastRenderedPageBreak/>
        <w:t>Section 4: Version Control with Git (10 mins)</w:t>
      </w:r>
    </w:p>
    <w:p w14:paraId="23E0C9F7" w14:textId="77777777" w:rsidR="00F9120F" w:rsidRPr="00F9120F" w:rsidRDefault="00F9120F" w:rsidP="00F9120F"/>
    <w:p w14:paraId="3754696E" w14:textId="77777777" w:rsidR="007C4E9E" w:rsidRDefault="00F9120F">
      <w:pPr>
        <w:rPr>
          <w:rFonts w:cs="Times New Roman"/>
          <w:sz w:val="24"/>
          <w:szCs w:val="24"/>
        </w:rPr>
      </w:pPr>
      <w:r w:rsidRPr="00F9120F">
        <w:rPr>
          <w:rFonts w:cs="Times New Roman"/>
          <w:b/>
          <w:bCs/>
          <w:sz w:val="24"/>
          <w:szCs w:val="24"/>
        </w:rPr>
        <w:t>Q6.</w:t>
      </w:r>
      <w:r w:rsidRPr="00D85966">
        <w:rPr>
          <w:rFonts w:cs="Times New Roman"/>
          <w:sz w:val="24"/>
          <w:szCs w:val="24"/>
        </w:rPr>
        <w:t xml:space="preserve"> Git Challenge</w:t>
      </w:r>
      <w:r w:rsidRPr="00D85966">
        <w:rPr>
          <w:rFonts w:cs="Times New Roman"/>
          <w:sz w:val="24"/>
          <w:szCs w:val="24"/>
        </w:rPr>
        <w:br/>
        <w:t>- Initialize Git repository</w:t>
      </w:r>
      <w:r w:rsidRPr="00D85966">
        <w:rPr>
          <w:rFonts w:cs="Times New Roman"/>
          <w:sz w:val="24"/>
          <w:szCs w:val="24"/>
        </w:rPr>
        <w:br/>
        <w:t>- Create and switch to branch feature/students</w:t>
      </w:r>
      <w:r w:rsidRPr="00D85966">
        <w:rPr>
          <w:rFonts w:cs="Times New Roman"/>
          <w:sz w:val="24"/>
          <w:szCs w:val="24"/>
        </w:rPr>
        <w:br/>
        <w:t>- Add and commit your Python code</w:t>
      </w:r>
      <w:r w:rsidRPr="00D85966">
        <w:rPr>
          <w:rFonts w:cs="Times New Roman"/>
          <w:sz w:val="24"/>
          <w:szCs w:val="24"/>
        </w:rPr>
        <w:br/>
        <w:t>- Merge feature/students into main</w:t>
      </w:r>
      <w:r w:rsidRPr="00D85966">
        <w:rPr>
          <w:rFonts w:cs="Times New Roman"/>
          <w:sz w:val="24"/>
          <w:szCs w:val="24"/>
        </w:rPr>
        <w:br/>
        <w:t>- Provide Git commands</w:t>
      </w:r>
    </w:p>
    <w:p w14:paraId="2E2022F9" w14:textId="1BE5892C" w:rsidR="00F23F35" w:rsidRPr="00F23F35" w:rsidRDefault="00F23F35">
      <w:pPr>
        <w:rPr>
          <w:rFonts w:cs="Times New Roman"/>
          <w:b/>
          <w:bCs/>
          <w:sz w:val="24"/>
          <w:szCs w:val="24"/>
        </w:rPr>
      </w:pPr>
      <w:r w:rsidRPr="00F23F35">
        <w:rPr>
          <w:rFonts w:cs="Times New Roman"/>
          <w:b/>
          <w:bCs/>
          <w:sz w:val="24"/>
          <w:szCs w:val="24"/>
        </w:rPr>
        <w:t>Commands</w:t>
      </w:r>
    </w:p>
    <w:p w14:paraId="73C5D9A2" w14:textId="1B7977CC" w:rsidR="005A48A2" w:rsidRDefault="00DF0D21">
      <w:pPr>
        <w:rPr>
          <w:rFonts w:cs="Times New Roman"/>
          <w:sz w:val="24"/>
          <w:szCs w:val="24"/>
        </w:rPr>
      </w:pPr>
      <w:r w:rsidRPr="00DF0D21">
        <w:rPr>
          <w:rFonts w:cs="Times New Roman"/>
          <w:sz w:val="24"/>
          <w:szCs w:val="24"/>
        </w:rPr>
        <w:t xml:space="preserve">Git </w:t>
      </w:r>
      <w:proofErr w:type="spellStart"/>
      <w:r w:rsidRPr="00DF0D21">
        <w:rPr>
          <w:rFonts w:cs="Times New Roman"/>
          <w:sz w:val="24"/>
          <w:szCs w:val="24"/>
        </w:rPr>
        <w:t>init</w:t>
      </w:r>
      <w:proofErr w:type="spellEnd"/>
      <w:r w:rsidRPr="00DF0D21">
        <w:rPr>
          <w:rFonts w:cs="Times New Roman"/>
          <w:sz w:val="24"/>
          <w:szCs w:val="24"/>
        </w:rPr>
        <w:t xml:space="preserve"> – initialize</w:t>
      </w:r>
      <w:r w:rsidR="005A48A2">
        <w:rPr>
          <w:rFonts w:cs="Times New Roman"/>
          <w:sz w:val="24"/>
          <w:szCs w:val="24"/>
        </w:rPr>
        <w:t xml:space="preserve"> </w:t>
      </w:r>
      <w:r w:rsidRPr="00DF0D21">
        <w:rPr>
          <w:rFonts w:cs="Times New Roman"/>
          <w:sz w:val="24"/>
          <w:szCs w:val="24"/>
        </w:rPr>
        <w:t>git repository</w:t>
      </w:r>
    </w:p>
    <w:p w14:paraId="77126098" w14:textId="17109F8E" w:rsidR="005A48A2" w:rsidRDefault="00DF0D21">
      <w:pPr>
        <w:rPr>
          <w:rFonts w:cs="Times New Roman"/>
          <w:sz w:val="24"/>
          <w:szCs w:val="24"/>
        </w:rPr>
      </w:pPr>
      <w:r w:rsidRPr="00DF0D21">
        <w:rPr>
          <w:rFonts w:cs="Times New Roman"/>
          <w:sz w:val="24"/>
          <w:szCs w:val="24"/>
        </w:rPr>
        <w:t xml:space="preserve"> git branch feature/students </w:t>
      </w:r>
    </w:p>
    <w:p w14:paraId="6E24CE3B" w14:textId="77777777" w:rsidR="005A48A2" w:rsidRDefault="00DF0D21">
      <w:pPr>
        <w:rPr>
          <w:rFonts w:cs="Times New Roman"/>
          <w:sz w:val="24"/>
          <w:szCs w:val="24"/>
        </w:rPr>
      </w:pPr>
      <w:r w:rsidRPr="00DF0D21">
        <w:rPr>
          <w:rFonts w:cs="Times New Roman"/>
          <w:sz w:val="24"/>
          <w:szCs w:val="24"/>
        </w:rPr>
        <w:t xml:space="preserve">git checkout feature/students </w:t>
      </w:r>
    </w:p>
    <w:p w14:paraId="074AEB5D" w14:textId="77777777" w:rsidR="005A48A2" w:rsidRDefault="00DF0D21">
      <w:pPr>
        <w:rPr>
          <w:rFonts w:cs="Times New Roman"/>
          <w:sz w:val="24"/>
          <w:szCs w:val="24"/>
        </w:rPr>
      </w:pPr>
      <w:r w:rsidRPr="00DF0D21">
        <w:rPr>
          <w:rFonts w:cs="Times New Roman"/>
          <w:sz w:val="24"/>
          <w:szCs w:val="24"/>
        </w:rPr>
        <w:t xml:space="preserve">git </w:t>
      </w:r>
      <w:proofErr w:type="gramStart"/>
      <w:r w:rsidRPr="00DF0D21">
        <w:rPr>
          <w:rFonts w:cs="Times New Roman"/>
          <w:sz w:val="24"/>
          <w:szCs w:val="24"/>
        </w:rPr>
        <w:t>add .</w:t>
      </w:r>
      <w:proofErr w:type="gramEnd"/>
      <w:r w:rsidRPr="00DF0D21">
        <w:rPr>
          <w:rFonts w:cs="Times New Roman"/>
          <w:sz w:val="24"/>
          <w:szCs w:val="24"/>
        </w:rPr>
        <w:t xml:space="preserve"> </w:t>
      </w:r>
    </w:p>
    <w:p w14:paraId="080DD239" w14:textId="77777777" w:rsidR="00F23F35" w:rsidRDefault="00DF0D21">
      <w:pPr>
        <w:rPr>
          <w:rFonts w:cs="Times New Roman"/>
          <w:sz w:val="24"/>
          <w:szCs w:val="24"/>
        </w:rPr>
      </w:pPr>
      <w:r w:rsidRPr="00DF0D21">
        <w:rPr>
          <w:rFonts w:cs="Times New Roman"/>
          <w:sz w:val="24"/>
          <w:szCs w:val="24"/>
        </w:rPr>
        <w:t xml:space="preserve">git commit -m "Add student" </w:t>
      </w:r>
    </w:p>
    <w:p w14:paraId="00624A58" w14:textId="12D171F7" w:rsidR="00DF0D21" w:rsidRDefault="00DF0D21">
      <w:pPr>
        <w:rPr>
          <w:rFonts w:cs="Times New Roman"/>
          <w:sz w:val="24"/>
          <w:szCs w:val="24"/>
        </w:rPr>
      </w:pPr>
      <w:r w:rsidRPr="00DF0D21">
        <w:rPr>
          <w:rFonts w:cs="Times New Roman"/>
          <w:sz w:val="24"/>
          <w:szCs w:val="24"/>
        </w:rPr>
        <w:t>git checkout main git merge feature/students</w:t>
      </w:r>
    </w:p>
    <w:p w14:paraId="4C79150A" w14:textId="77777777" w:rsidR="00F23F35" w:rsidRPr="00D85966" w:rsidRDefault="00F23F35">
      <w:pPr>
        <w:rPr>
          <w:rFonts w:cs="Times New Roman"/>
          <w:sz w:val="24"/>
          <w:szCs w:val="24"/>
        </w:rPr>
      </w:pPr>
    </w:p>
    <w:p w14:paraId="3C5D6AD7" w14:textId="77777777" w:rsidR="007C4E9E" w:rsidRDefault="00F9120F">
      <w:pPr>
        <w:pStyle w:val="Heading2"/>
        <w:rPr>
          <w:rFonts w:asciiTheme="minorHAnsi" w:hAnsiTheme="minorHAnsi" w:cs="Times New Roman"/>
          <w:color w:val="1F497D" w:themeColor="text2"/>
          <w:sz w:val="24"/>
          <w:szCs w:val="24"/>
        </w:rPr>
      </w:pPr>
      <w:r w:rsidRPr="00F9120F">
        <w:rPr>
          <w:rFonts w:asciiTheme="minorHAnsi" w:hAnsiTheme="minorHAnsi" w:cs="Times New Roman"/>
          <w:color w:val="1F497D" w:themeColor="text2"/>
          <w:sz w:val="24"/>
          <w:szCs w:val="24"/>
        </w:rPr>
        <w:t>Bonus Section: PyUnit Test Case (10 mins)</w:t>
      </w:r>
    </w:p>
    <w:p w14:paraId="0EA54C81" w14:textId="77777777" w:rsidR="00F9120F" w:rsidRPr="00F9120F" w:rsidRDefault="00F9120F" w:rsidP="00F9120F"/>
    <w:p w14:paraId="66D897B0" w14:textId="77777777" w:rsidR="007C4E9E" w:rsidRDefault="00F9120F">
      <w:pPr>
        <w:rPr>
          <w:rFonts w:cs="Times New Roman"/>
          <w:sz w:val="24"/>
          <w:szCs w:val="24"/>
        </w:rPr>
      </w:pPr>
      <w:r w:rsidRPr="00D3215F">
        <w:rPr>
          <w:rFonts w:cs="Times New Roman"/>
          <w:b/>
          <w:bCs/>
          <w:sz w:val="24"/>
          <w:szCs w:val="24"/>
        </w:rPr>
        <w:t>Q7</w:t>
      </w:r>
      <w:r w:rsidRPr="00D85966">
        <w:rPr>
          <w:rFonts w:cs="Times New Roman"/>
          <w:sz w:val="24"/>
          <w:szCs w:val="24"/>
        </w:rPr>
        <w:t>. PyUnit test cases for Q1 (Booking System)</w:t>
      </w:r>
      <w:r w:rsidRPr="00D85966">
        <w:rPr>
          <w:rFonts w:cs="Times New Roman"/>
          <w:sz w:val="24"/>
          <w:szCs w:val="24"/>
        </w:rPr>
        <w:br/>
        <w:t>- 1 test case for calculate_</w:t>
      </w:r>
      <w:proofErr w:type="gramStart"/>
      <w:r w:rsidRPr="00D85966">
        <w:rPr>
          <w:rFonts w:cs="Times New Roman"/>
          <w:sz w:val="24"/>
          <w:szCs w:val="24"/>
        </w:rPr>
        <w:t>amount(</w:t>
      </w:r>
      <w:proofErr w:type="gramEnd"/>
      <w:r w:rsidRPr="00D85966">
        <w:rPr>
          <w:rFonts w:cs="Times New Roman"/>
          <w:sz w:val="24"/>
          <w:szCs w:val="24"/>
        </w:rPr>
        <w:t>)</w:t>
      </w:r>
      <w:r w:rsidRPr="00D85966">
        <w:rPr>
          <w:rFonts w:cs="Times New Roman"/>
          <w:sz w:val="24"/>
          <w:szCs w:val="24"/>
        </w:rPr>
        <w:br/>
        <w:t xml:space="preserve">- 1 test case for </w:t>
      </w:r>
      <w:proofErr w:type="gramStart"/>
      <w:r w:rsidRPr="00D85966">
        <w:rPr>
          <w:rFonts w:cs="Times New Roman"/>
          <w:sz w:val="24"/>
          <w:szCs w:val="24"/>
        </w:rPr>
        <w:t>booking(</w:t>
      </w:r>
      <w:proofErr w:type="gramEnd"/>
      <w:r w:rsidRPr="00D85966">
        <w:rPr>
          <w:rFonts w:cs="Times New Roman"/>
          <w:sz w:val="24"/>
          <w:szCs w:val="24"/>
        </w:rPr>
        <w:t>) using mocks if needed</w:t>
      </w:r>
      <w:r w:rsidRPr="00D85966">
        <w:rPr>
          <w:rFonts w:cs="Times New Roman"/>
          <w:sz w:val="24"/>
          <w:szCs w:val="24"/>
        </w:rPr>
        <w:br/>
        <w:t xml:space="preserve">- Use </w:t>
      </w:r>
      <w:proofErr w:type="gramStart"/>
      <w:r w:rsidRPr="00D85966">
        <w:rPr>
          <w:rFonts w:cs="Times New Roman"/>
          <w:sz w:val="24"/>
          <w:szCs w:val="24"/>
        </w:rPr>
        <w:t>unittest.TestCase</w:t>
      </w:r>
      <w:proofErr w:type="gramEnd"/>
      <w:r w:rsidRPr="00D85966">
        <w:rPr>
          <w:rFonts w:cs="Times New Roman"/>
          <w:sz w:val="24"/>
          <w:szCs w:val="24"/>
        </w:rPr>
        <w:t xml:space="preserve">, </w:t>
      </w:r>
      <w:proofErr w:type="gramStart"/>
      <w:r w:rsidRPr="00D85966">
        <w:rPr>
          <w:rFonts w:cs="Times New Roman"/>
          <w:sz w:val="24"/>
          <w:szCs w:val="24"/>
        </w:rPr>
        <w:t>setUp(</w:t>
      </w:r>
      <w:proofErr w:type="gramEnd"/>
      <w:r w:rsidRPr="00D85966">
        <w:rPr>
          <w:rFonts w:cs="Times New Roman"/>
          <w:sz w:val="24"/>
          <w:szCs w:val="24"/>
        </w:rPr>
        <w:t xml:space="preserve">), </w:t>
      </w:r>
      <w:proofErr w:type="gramStart"/>
      <w:r w:rsidRPr="00D85966">
        <w:rPr>
          <w:rFonts w:cs="Times New Roman"/>
          <w:sz w:val="24"/>
          <w:szCs w:val="24"/>
        </w:rPr>
        <w:t>tearDown(</w:t>
      </w:r>
      <w:proofErr w:type="gramEnd"/>
      <w:r w:rsidRPr="00D85966">
        <w:rPr>
          <w:rFonts w:cs="Times New Roman"/>
          <w:sz w:val="24"/>
          <w:szCs w:val="24"/>
        </w:rPr>
        <w:t>)</w:t>
      </w:r>
    </w:p>
    <w:p w14:paraId="64FEEB09" w14:textId="534ED04C" w:rsidR="00D3215F" w:rsidRDefault="00D3215F">
      <w:pPr>
        <w:rPr>
          <w:rFonts w:cs="Times New Roman"/>
          <w:b/>
          <w:bCs/>
          <w:sz w:val="24"/>
          <w:szCs w:val="24"/>
        </w:rPr>
      </w:pPr>
      <w:r w:rsidRPr="00D3215F">
        <w:rPr>
          <w:rFonts w:cs="Times New Roman"/>
          <w:b/>
          <w:bCs/>
          <w:sz w:val="24"/>
          <w:szCs w:val="24"/>
        </w:rPr>
        <w:t>Code:</w:t>
      </w:r>
    </w:p>
    <w:p w14:paraId="6197C5CC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import </w:t>
      </w:r>
      <w:proofErr w:type="spellStart"/>
      <w:r w:rsidRPr="00B45CDF">
        <w:rPr>
          <w:rFonts w:cs="Times New Roman"/>
        </w:rPr>
        <w:t>unittest</w:t>
      </w:r>
      <w:proofErr w:type="spellEnd"/>
    </w:p>
    <w:p w14:paraId="168C10BB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from </w:t>
      </w:r>
      <w:proofErr w:type="spellStart"/>
      <w:proofErr w:type="gramStart"/>
      <w:r w:rsidRPr="00B45CDF">
        <w:rPr>
          <w:rFonts w:cs="Times New Roman"/>
        </w:rPr>
        <w:t>unittest.mock</w:t>
      </w:r>
      <w:proofErr w:type="spellEnd"/>
      <w:proofErr w:type="gramEnd"/>
      <w:r w:rsidRPr="00B45CDF">
        <w:rPr>
          <w:rFonts w:cs="Times New Roman"/>
        </w:rPr>
        <w:t xml:space="preserve"> import patch</w:t>
      </w:r>
    </w:p>
    <w:p w14:paraId="166AA5CF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from io import </w:t>
      </w:r>
      <w:proofErr w:type="spellStart"/>
      <w:r w:rsidRPr="00B45CDF">
        <w:rPr>
          <w:rFonts w:cs="Times New Roman"/>
        </w:rPr>
        <w:t>StringIO</w:t>
      </w:r>
      <w:proofErr w:type="spellEnd"/>
    </w:p>
    <w:p w14:paraId="1467C1CE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>import sys</w:t>
      </w:r>
    </w:p>
    <w:p w14:paraId="6B82B9E0" w14:textId="77777777" w:rsidR="00B45CDF" w:rsidRPr="00B45CDF" w:rsidRDefault="00B45CDF" w:rsidP="00B45CDF">
      <w:pPr>
        <w:spacing w:line="240" w:lineRule="auto"/>
        <w:rPr>
          <w:rFonts w:cs="Times New Roman"/>
        </w:rPr>
      </w:pPr>
    </w:p>
    <w:p w14:paraId="1121AF81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from </w:t>
      </w:r>
      <w:proofErr w:type="spellStart"/>
      <w:r w:rsidRPr="00B45CDF">
        <w:rPr>
          <w:rFonts w:cs="Times New Roman"/>
        </w:rPr>
        <w:t>movie_booking</w:t>
      </w:r>
      <w:proofErr w:type="spellEnd"/>
      <w:r w:rsidRPr="00B45CDF">
        <w:rPr>
          <w:rFonts w:cs="Times New Roman"/>
        </w:rPr>
        <w:t xml:space="preserve"> import </w:t>
      </w:r>
      <w:proofErr w:type="spellStart"/>
      <w:r w:rsidRPr="00B45CDF">
        <w:rPr>
          <w:rFonts w:cs="Times New Roman"/>
        </w:rPr>
        <w:t>calculate_amount</w:t>
      </w:r>
      <w:proofErr w:type="spellEnd"/>
      <w:r w:rsidRPr="00B45CDF">
        <w:rPr>
          <w:rFonts w:cs="Times New Roman"/>
        </w:rPr>
        <w:t xml:space="preserve">, </w:t>
      </w:r>
      <w:proofErr w:type="spellStart"/>
      <w:r w:rsidRPr="00B45CDF">
        <w:rPr>
          <w:rFonts w:cs="Times New Roman"/>
        </w:rPr>
        <w:t>book_</w:t>
      </w:r>
      <w:proofErr w:type="gramStart"/>
      <w:r w:rsidRPr="00B45CDF">
        <w:rPr>
          <w:rFonts w:cs="Times New Roman"/>
        </w:rPr>
        <w:t>movie</w:t>
      </w:r>
      <w:proofErr w:type="spellEnd"/>
      <w:r w:rsidRPr="00B45CDF">
        <w:rPr>
          <w:rFonts w:cs="Times New Roman"/>
        </w:rPr>
        <w:t xml:space="preserve">  #</w:t>
      </w:r>
      <w:proofErr w:type="gramEnd"/>
      <w:r w:rsidRPr="00B45CDF">
        <w:rPr>
          <w:rFonts w:cs="Times New Roman"/>
        </w:rPr>
        <w:t xml:space="preserve"> if code is in movie_booking.py</w:t>
      </w:r>
    </w:p>
    <w:p w14:paraId="54569558" w14:textId="77777777" w:rsidR="00B45CDF" w:rsidRPr="00B45CDF" w:rsidRDefault="00B45CDF" w:rsidP="00B45CDF">
      <w:pPr>
        <w:spacing w:line="240" w:lineRule="auto"/>
        <w:rPr>
          <w:rFonts w:cs="Times New Roman"/>
        </w:rPr>
      </w:pPr>
    </w:p>
    <w:p w14:paraId="18AC34A0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class </w:t>
      </w:r>
      <w:proofErr w:type="spellStart"/>
      <w:r w:rsidRPr="00B45CDF">
        <w:rPr>
          <w:rFonts w:cs="Times New Roman"/>
        </w:rPr>
        <w:t>TestBooking</w:t>
      </w:r>
      <w:proofErr w:type="spellEnd"/>
      <w:r w:rsidRPr="00B45CDF">
        <w:rPr>
          <w:rFonts w:cs="Times New Roman"/>
        </w:rPr>
        <w:t>(</w:t>
      </w:r>
      <w:proofErr w:type="spellStart"/>
      <w:proofErr w:type="gramStart"/>
      <w:r w:rsidRPr="00B45CDF">
        <w:rPr>
          <w:rFonts w:cs="Times New Roman"/>
        </w:rPr>
        <w:t>unittest.TestCase</w:t>
      </w:r>
      <w:proofErr w:type="spellEnd"/>
      <w:proofErr w:type="gramEnd"/>
      <w:r w:rsidRPr="00B45CDF">
        <w:rPr>
          <w:rFonts w:cs="Times New Roman"/>
        </w:rPr>
        <w:t>):</w:t>
      </w:r>
    </w:p>
    <w:p w14:paraId="216BA7EE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def </w:t>
      </w:r>
      <w:proofErr w:type="spellStart"/>
      <w:r w:rsidRPr="00B45CDF">
        <w:rPr>
          <w:rFonts w:cs="Times New Roman"/>
        </w:rPr>
        <w:t>test_amount</w:t>
      </w:r>
      <w:proofErr w:type="spellEnd"/>
      <w:r w:rsidRPr="00B45CDF">
        <w:rPr>
          <w:rFonts w:cs="Times New Roman"/>
        </w:rPr>
        <w:t>(self):</w:t>
      </w:r>
    </w:p>
    <w:p w14:paraId="3A162C14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    </w:t>
      </w:r>
      <w:proofErr w:type="spellStart"/>
      <w:proofErr w:type="gramStart"/>
      <w:r w:rsidRPr="00B45CDF">
        <w:rPr>
          <w:rFonts w:cs="Times New Roman"/>
        </w:rPr>
        <w:t>self.assertEqual</w:t>
      </w:r>
      <w:proofErr w:type="spellEnd"/>
      <w:proofErr w:type="gramEnd"/>
      <w:r w:rsidRPr="00B45CDF">
        <w:rPr>
          <w:rFonts w:cs="Times New Roman"/>
        </w:rPr>
        <w:t>(</w:t>
      </w:r>
      <w:proofErr w:type="spellStart"/>
      <w:r w:rsidRPr="00B45CDF">
        <w:rPr>
          <w:rFonts w:cs="Times New Roman"/>
        </w:rPr>
        <w:t>calculate_</w:t>
      </w:r>
      <w:proofErr w:type="gramStart"/>
      <w:r w:rsidRPr="00B45CDF">
        <w:rPr>
          <w:rFonts w:cs="Times New Roman"/>
        </w:rPr>
        <w:t>amount</w:t>
      </w:r>
      <w:proofErr w:type="spellEnd"/>
      <w:r w:rsidRPr="00B45CDF">
        <w:rPr>
          <w:rFonts w:cs="Times New Roman"/>
        </w:rPr>
        <w:t>(</w:t>
      </w:r>
      <w:proofErr w:type="gramEnd"/>
      <w:r w:rsidRPr="00B45CDF">
        <w:rPr>
          <w:rFonts w:cs="Times New Roman"/>
        </w:rPr>
        <w:t>"Amaran", 2), 700)</w:t>
      </w:r>
    </w:p>
    <w:p w14:paraId="7FA5D434" w14:textId="77777777" w:rsidR="00B45CDF" w:rsidRPr="00B45CDF" w:rsidRDefault="00B45CDF" w:rsidP="00B45CDF">
      <w:pPr>
        <w:spacing w:line="240" w:lineRule="auto"/>
        <w:rPr>
          <w:rFonts w:cs="Times New Roman"/>
        </w:rPr>
      </w:pPr>
    </w:p>
    <w:p w14:paraId="17CAC009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@</w:t>
      </w:r>
      <w:proofErr w:type="gramStart"/>
      <w:r w:rsidRPr="00B45CDF">
        <w:rPr>
          <w:rFonts w:cs="Times New Roman"/>
        </w:rPr>
        <w:t>patch(</w:t>
      </w:r>
      <w:proofErr w:type="gramEnd"/>
      <w:r w:rsidRPr="00B45CDF">
        <w:rPr>
          <w:rFonts w:cs="Times New Roman"/>
        </w:rPr>
        <w:t>'</w:t>
      </w:r>
      <w:proofErr w:type="gramStart"/>
      <w:r w:rsidRPr="00B45CDF">
        <w:rPr>
          <w:rFonts w:cs="Times New Roman"/>
        </w:rPr>
        <w:t>builtins.input</w:t>
      </w:r>
      <w:proofErr w:type="gramEnd"/>
      <w:r w:rsidRPr="00B45CDF">
        <w:rPr>
          <w:rFonts w:cs="Times New Roman"/>
        </w:rPr>
        <w:t xml:space="preserve">', </w:t>
      </w:r>
      <w:proofErr w:type="spellStart"/>
      <w:r w:rsidRPr="00B45CDF">
        <w:rPr>
          <w:rFonts w:cs="Times New Roman"/>
        </w:rPr>
        <w:t>side_effect</w:t>
      </w:r>
      <w:proofErr w:type="spellEnd"/>
      <w:proofErr w:type="gramStart"/>
      <w:r w:rsidRPr="00B45CDF">
        <w:rPr>
          <w:rFonts w:cs="Times New Roman"/>
        </w:rPr>
        <w:t>=[</w:t>
      </w:r>
      <w:proofErr w:type="gramEnd"/>
      <w:r w:rsidRPr="00B45CDF">
        <w:rPr>
          <w:rFonts w:cs="Times New Roman"/>
        </w:rPr>
        <w:t>"2", "3"])</w:t>
      </w:r>
    </w:p>
    <w:p w14:paraId="5835D789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def </w:t>
      </w:r>
      <w:proofErr w:type="spellStart"/>
      <w:r w:rsidRPr="00B45CDF">
        <w:rPr>
          <w:rFonts w:cs="Times New Roman"/>
        </w:rPr>
        <w:t>test_</w:t>
      </w:r>
      <w:proofErr w:type="gramStart"/>
      <w:r w:rsidRPr="00B45CDF">
        <w:rPr>
          <w:rFonts w:cs="Times New Roman"/>
        </w:rPr>
        <w:t>success</w:t>
      </w:r>
      <w:proofErr w:type="spellEnd"/>
      <w:r w:rsidRPr="00B45CDF">
        <w:rPr>
          <w:rFonts w:cs="Times New Roman"/>
        </w:rPr>
        <w:t>(</w:t>
      </w:r>
      <w:proofErr w:type="gramEnd"/>
      <w:r w:rsidRPr="00B45CDF">
        <w:rPr>
          <w:rFonts w:cs="Times New Roman"/>
        </w:rPr>
        <w:t xml:space="preserve">self, </w:t>
      </w:r>
      <w:proofErr w:type="spellStart"/>
      <w:r w:rsidRPr="00B45CDF">
        <w:rPr>
          <w:rFonts w:cs="Times New Roman"/>
        </w:rPr>
        <w:t>mock_input</w:t>
      </w:r>
      <w:proofErr w:type="spellEnd"/>
      <w:r w:rsidRPr="00B45CDF">
        <w:rPr>
          <w:rFonts w:cs="Times New Roman"/>
        </w:rPr>
        <w:t>):</w:t>
      </w:r>
    </w:p>
    <w:p w14:paraId="249A7A70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    out = </w:t>
      </w:r>
      <w:proofErr w:type="spellStart"/>
      <w:proofErr w:type="gramStart"/>
      <w:r w:rsidRPr="00B45CDF">
        <w:rPr>
          <w:rFonts w:cs="Times New Roman"/>
        </w:rPr>
        <w:t>StringIO</w:t>
      </w:r>
      <w:proofErr w:type="spellEnd"/>
      <w:r w:rsidRPr="00B45CDF">
        <w:rPr>
          <w:rFonts w:cs="Times New Roman"/>
        </w:rPr>
        <w:t>(</w:t>
      </w:r>
      <w:proofErr w:type="gramEnd"/>
      <w:r w:rsidRPr="00B45CDF">
        <w:rPr>
          <w:rFonts w:cs="Times New Roman"/>
        </w:rPr>
        <w:t xml:space="preserve">); </w:t>
      </w:r>
      <w:proofErr w:type="spellStart"/>
      <w:proofErr w:type="gramStart"/>
      <w:r w:rsidRPr="00B45CDF">
        <w:rPr>
          <w:rFonts w:cs="Times New Roman"/>
        </w:rPr>
        <w:t>sys.stdout</w:t>
      </w:r>
      <w:proofErr w:type="spellEnd"/>
      <w:proofErr w:type="gramEnd"/>
      <w:r w:rsidRPr="00B45CDF">
        <w:rPr>
          <w:rFonts w:cs="Times New Roman"/>
        </w:rPr>
        <w:t xml:space="preserve"> = out</w:t>
      </w:r>
    </w:p>
    <w:p w14:paraId="5557E218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    </w:t>
      </w:r>
      <w:proofErr w:type="spellStart"/>
      <w:r w:rsidRPr="00B45CDF">
        <w:rPr>
          <w:rFonts w:cs="Times New Roman"/>
        </w:rPr>
        <w:t>book_</w:t>
      </w:r>
      <w:proofErr w:type="gramStart"/>
      <w:r w:rsidRPr="00B45CDF">
        <w:rPr>
          <w:rFonts w:cs="Times New Roman"/>
        </w:rPr>
        <w:t>movie</w:t>
      </w:r>
      <w:proofErr w:type="spellEnd"/>
      <w:r w:rsidRPr="00B45CDF">
        <w:rPr>
          <w:rFonts w:cs="Times New Roman"/>
        </w:rPr>
        <w:t>(</w:t>
      </w:r>
      <w:proofErr w:type="gramEnd"/>
      <w:r w:rsidRPr="00B45CDF">
        <w:rPr>
          <w:rFonts w:cs="Times New Roman"/>
        </w:rPr>
        <w:t xml:space="preserve">); </w:t>
      </w:r>
      <w:proofErr w:type="spellStart"/>
      <w:proofErr w:type="gramStart"/>
      <w:r w:rsidRPr="00B45CDF">
        <w:rPr>
          <w:rFonts w:cs="Times New Roman"/>
        </w:rPr>
        <w:t>sys.stdout</w:t>
      </w:r>
      <w:proofErr w:type="spellEnd"/>
      <w:proofErr w:type="gramEnd"/>
      <w:r w:rsidRPr="00B45CDF">
        <w:rPr>
          <w:rFonts w:cs="Times New Roman"/>
        </w:rPr>
        <w:t xml:space="preserve"> = </w:t>
      </w:r>
      <w:proofErr w:type="gramStart"/>
      <w:r w:rsidRPr="00B45CDF">
        <w:rPr>
          <w:rFonts w:cs="Times New Roman"/>
        </w:rPr>
        <w:t>sys._</w:t>
      </w:r>
      <w:proofErr w:type="gramEnd"/>
      <w:r w:rsidRPr="00B45CDF">
        <w:rPr>
          <w:rFonts w:cs="Times New Roman"/>
        </w:rPr>
        <w:t>_</w:t>
      </w:r>
      <w:proofErr w:type="spellStart"/>
      <w:r w:rsidRPr="00B45CDF">
        <w:rPr>
          <w:rFonts w:cs="Times New Roman"/>
        </w:rPr>
        <w:t>stdout</w:t>
      </w:r>
      <w:proofErr w:type="spellEnd"/>
      <w:r w:rsidRPr="00B45CDF">
        <w:rPr>
          <w:rFonts w:cs="Times New Roman"/>
        </w:rPr>
        <w:t>__</w:t>
      </w:r>
    </w:p>
    <w:p w14:paraId="27899088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    </w:t>
      </w:r>
      <w:proofErr w:type="spellStart"/>
      <w:proofErr w:type="gramStart"/>
      <w:r w:rsidRPr="00B45CDF">
        <w:rPr>
          <w:rFonts w:cs="Times New Roman"/>
        </w:rPr>
        <w:t>self.assertIn</w:t>
      </w:r>
      <w:proofErr w:type="spellEnd"/>
      <w:proofErr w:type="gramEnd"/>
      <w:r w:rsidRPr="00B45CDF">
        <w:rPr>
          <w:rFonts w:cs="Times New Roman"/>
        </w:rPr>
        <w:t xml:space="preserve">("Booking Confirmed!", </w:t>
      </w:r>
      <w:proofErr w:type="spellStart"/>
      <w:proofErr w:type="gramStart"/>
      <w:r w:rsidRPr="00B45CDF">
        <w:rPr>
          <w:rFonts w:cs="Times New Roman"/>
        </w:rPr>
        <w:t>out.getvalue</w:t>
      </w:r>
      <w:proofErr w:type="spellEnd"/>
      <w:proofErr w:type="gramEnd"/>
      <w:r w:rsidRPr="00B45CDF">
        <w:rPr>
          <w:rFonts w:cs="Times New Roman"/>
        </w:rPr>
        <w:t>())</w:t>
      </w:r>
    </w:p>
    <w:p w14:paraId="637A74C4" w14:textId="77777777" w:rsidR="00B45CDF" w:rsidRPr="00B45CDF" w:rsidRDefault="00B45CDF" w:rsidP="00B45CDF">
      <w:pPr>
        <w:spacing w:line="240" w:lineRule="auto"/>
        <w:rPr>
          <w:rFonts w:cs="Times New Roman"/>
        </w:rPr>
      </w:pPr>
    </w:p>
    <w:p w14:paraId="6BDE685B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@</w:t>
      </w:r>
      <w:proofErr w:type="gramStart"/>
      <w:r w:rsidRPr="00B45CDF">
        <w:rPr>
          <w:rFonts w:cs="Times New Roman"/>
        </w:rPr>
        <w:t>patch(</w:t>
      </w:r>
      <w:proofErr w:type="gramEnd"/>
      <w:r w:rsidRPr="00B45CDF">
        <w:rPr>
          <w:rFonts w:cs="Times New Roman"/>
        </w:rPr>
        <w:t>'</w:t>
      </w:r>
      <w:proofErr w:type="gramStart"/>
      <w:r w:rsidRPr="00B45CDF">
        <w:rPr>
          <w:rFonts w:cs="Times New Roman"/>
        </w:rPr>
        <w:t>builtins.input</w:t>
      </w:r>
      <w:proofErr w:type="gramEnd"/>
      <w:r w:rsidRPr="00B45CDF">
        <w:rPr>
          <w:rFonts w:cs="Times New Roman"/>
        </w:rPr>
        <w:t xml:space="preserve">', </w:t>
      </w:r>
      <w:proofErr w:type="spellStart"/>
      <w:r w:rsidRPr="00B45CDF">
        <w:rPr>
          <w:rFonts w:cs="Times New Roman"/>
        </w:rPr>
        <w:t>side_effect</w:t>
      </w:r>
      <w:proofErr w:type="spellEnd"/>
      <w:proofErr w:type="gramStart"/>
      <w:r w:rsidRPr="00B45CDF">
        <w:rPr>
          <w:rFonts w:cs="Times New Roman"/>
        </w:rPr>
        <w:t>=[</w:t>
      </w:r>
      <w:proofErr w:type="gramEnd"/>
      <w:r w:rsidRPr="00B45CDF">
        <w:rPr>
          <w:rFonts w:cs="Times New Roman"/>
        </w:rPr>
        <w:t>"5"])</w:t>
      </w:r>
    </w:p>
    <w:p w14:paraId="4E564D24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def </w:t>
      </w:r>
      <w:proofErr w:type="spellStart"/>
      <w:r w:rsidRPr="00B45CDF">
        <w:rPr>
          <w:rFonts w:cs="Times New Roman"/>
        </w:rPr>
        <w:t>test_invalid_</w:t>
      </w:r>
      <w:proofErr w:type="gramStart"/>
      <w:r w:rsidRPr="00B45CDF">
        <w:rPr>
          <w:rFonts w:cs="Times New Roman"/>
        </w:rPr>
        <w:t>movie</w:t>
      </w:r>
      <w:proofErr w:type="spellEnd"/>
      <w:r w:rsidRPr="00B45CDF">
        <w:rPr>
          <w:rFonts w:cs="Times New Roman"/>
        </w:rPr>
        <w:t>(</w:t>
      </w:r>
      <w:proofErr w:type="gramEnd"/>
      <w:r w:rsidRPr="00B45CDF">
        <w:rPr>
          <w:rFonts w:cs="Times New Roman"/>
        </w:rPr>
        <w:t>self, m):</w:t>
      </w:r>
    </w:p>
    <w:p w14:paraId="5FDA2F13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    out = </w:t>
      </w:r>
      <w:proofErr w:type="spellStart"/>
      <w:proofErr w:type="gramStart"/>
      <w:r w:rsidRPr="00B45CDF">
        <w:rPr>
          <w:rFonts w:cs="Times New Roman"/>
        </w:rPr>
        <w:t>StringIO</w:t>
      </w:r>
      <w:proofErr w:type="spellEnd"/>
      <w:r w:rsidRPr="00B45CDF">
        <w:rPr>
          <w:rFonts w:cs="Times New Roman"/>
        </w:rPr>
        <w:t>(</w:t>
      </w:r>
      <w:proofErr w:type="gramEnd"/>
      <w:r w:rsidRPr="00B45CDF">
        <w:rPr>
          <w:rFonts w:cs="Times New Roman"/>
        </w:rPr>
        <w:t xml:space="preserve">); </w:t>
      </w:r>
      <w:proofErr w:type="spellStart"/>
      <w:proofErr w:type="gramStart"/>
      <w:r w:rsidRPr="00B45CDF">
        <w:rPr>
          <w:rFonts w:cs="Times New Roman"/>
        </w:rPr>
        <w:t>sys.stdout</w:t>
      </w:r>
      <w:proofErr w:type="spellEnd"/>
      <w:proofErr w:type="gramEnd"/>
      <w:r w:rsidRPr="00B45CDF">
        <w:rPr>
          <w:rFonts w:cs="Times New Roman"/>
        </w:rPr>
        <w:t xml:space="preserve"> = out</w:t>
      </w:r>
    </w:p>
    <w:p w14:paraId="504CD34D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    </w:t>
      </w:r>
      <w:proofErr w:type="spellStart"/>
      <w:r w:rsidRPr="00B45CDF">
        <w:rPr>
          <w:rFonts w:cs="Times New Roman"/>
        </w:rPr>
        <w:t>book_</w:t>
      </w:r>
      <w:proofErr w:type="gramStart"/>
      <w:r w:rsidRPr="00B45CDF">
        <w:rPr>
          <w:rFonts w:cs="Times New Roman"/>
        </w:rPr>
        <w:t>movie</w:t>
      </w:r>
      <w:proofErr w:type="spellEnd"/>
      <w:r w:rsidRPr="00B45CDF">
        <w:rPr>
          <w:rFonts w:cs="Times New Roman"/>
        </w:rPr>
        <w:t>(</w:t>
      </w:r>
      <w:proofErr w:type="gramEnd"/>
      <w:r w:rsidRPr="00B45CDF">
        <w:rPr>
          <w:rFonts w:cs="Times New Roman"/>
        </w:rPr>
        <w:t xml:space="preserve">); </w:t>
      </w:r>
      <w:proofErr w:type="spellStart"/>
      <w:proofErr w:type="gramStart"/>
      <w:r w:rsidRPr="00B45CDF">
        <w:rPr>
          <w:rFonts w:cs="Times New Roman"/>
        </w:rPr>
        <w:t>sys.stdout</w:t>
      </w:r>
      <w:proofErr w:type="spellEnd"/>
      <w:proofErr w:type="gramEnd"/>
      <w:r w:rsidRPr="00B45CDF">
        <w:rPr>
          <w:rFonts w:cs="Times New Roman"/>
        </w:rPr>
        <w:t xml:space="preserve"> = </w:t>
      </w:r>
      <w:proofErr w:type="gramStart"/>
      <w:r w:rsidRPr="00B45CDF">
        <w:rPr>
          <w:rFonts w:cs="Times New Roman"/>
        </w:rPr>
        <w:t>sys._</w:t>
      </w:r>
      <w:proofErr w:type="gramEnd"/>
      <w:r w:rsidRPr="00B45CDF">
        <w:rPr>
          <w:rFonts w:cs="Times New Roman"/>
        </w:rPr>
        <w:t>_</w:t>
      </w:r>
      <w:proofErr w:type="spellStart"/>
      <w:r w:rsidRPr="00B45CDF">
        <w:rPr>
          <w:rFonts w:cs="Times New Roman"/>
        </w:rPr>
        <w:t>stdout</w:t>
      </w:r>
      <w:proofErr w:type="spellEnd"/>
      <w:r w:rsidRPr="00B45CDF">
        <w:rPr>
          <w:rFonts w:cs="Times New Roman"/>
        </w:rPr>
        <w:t>__</w:t>
      </w:r>
    </w:p>
    <w:p w14:paraId="2E53244A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    </w:t>
      </w:r>
      <w:proofErr w:type="spellStart"/>
      <w:proofErr w:type="gramStart"/>
      <w:r w:rsidRPr="00B45CDF">
        <w:rPr>
          <w:rFonts w:cs="Times New Roman"/>
        </w:rPr>
        <w:t>self.assertIn</w:t>
      </w:r>
      <w:proofErr w:type="spellEnd"/>
      <w:proofErr w:type="gramEnd"/>
      <w:r w:rsidRPr="00B45CDF">
        <w:rPr>
          <w:rFonts w:cs="Times New Roman"/>
        </w:rPr>
        <w:t xml:space="preserve">("Invalid movie selection", </w:t>
      </w:r>
      <w:proofErr w:type="spellStart"/>
      <w:proofErr w:type="gramStart"/>
      <w:r w:rsidRPr="00B45CDF">
        <w:rPr>
          <w:rFonts w:cs="Times New Roman"/>
        </w:rPr>
        <w:t>out.getvalue</w:t>
      </w:r>
      <w:proofErr w:type="spellEnd"/>
      <w:proofErr w:type="gramEnd"/>
      <w:r w:rsidRPr="00B45CDF">
        <w:rPr>
          <w:rFonts w:cs="Times New Roman"/>
        </w:rPr>
        <w:t>())</w:t>
      </w:r>
    </w:p>
    <w:p w14:paraId="46A3F343" w14:textId="77777777" w:rsidR="00B45CDF" w:rsidRPr="00B45CDF" w:rsidRDefault="00B45CDF" w:rsidP="00B45CDF">
      <w:pPr>
        <w:spacing w:line="240" w:lineRule="auto"/>
        <w:rPr>
          <w:rFonts w:cs="Times New Roman"/>
        </w:rPr>
      </w:pPr>
    </w:p>
    <w:p w14:paraId="1AB83D04" w14:textId="77777777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>if __name__ == '__main__':</w:t>
      </w:r>
    </w:p>
    <w:p w14:paraId="3FC83045" w14:textId="2909769B" w:rsidR="00B45CDF" w:rsidRPr="00B45CDF" w:rsidRDefault="00B45CDF" w:rsidP="00B45CDF">
      <w:pPr>
        <w:spacing w:line="240" w:lineRule="auto"/>
        <w:rPr>
          <w:rFonts w:cs="Times New Roman"/>
        </w:rPr>
      </w:pPr>
      <w:r w:rsidRPr="00B45CDF">
        <w:rPr>
          <w:rFonts w:cs="Times New Roman"/>
        </w:rPr>
        <w:t xml:space="preserve">    </w:t>
      </w:r>
      <w:proofErr w:type="spellStart"/>
      <w:proofErr w:type="gramStart"/>
      <w:r w:rsidRPr="00B45CDF">
        <w:rPr>
          <w:rFonts w:cs="Times New Roman"/>
        </w:rPr>
        <w:t>unittest.main</w:t>
      </w:r>
      <w:proofErr w:type="spellEnd"/>
      <w:proofErr w:type="gramEnd"/>
      <w:r w:rsidRPr="00B45CDF">
        <w:rPr>
          <w:rFonts w:cs="Times New Roman"/>
        </w:rPr>
        <w:t>()</w:t>
      </w:r>
    </w:p>
    <w:p w14:paraId="5409CAD8" w14:textId="62C27C9F" w:rsidR="00D3215F" w:rsidRPr="00D3215F" w:rsidRDefault="00D3215F">
      <w:pPr>
        <w:rPr>
          <w:rFonts w:cs="Times New Roman"/>
          <w:b/>
          <w:bCs/>
          <w:sz w:val="24"/>
          <w:szCs w:val="24"/>
        </w:rPr>
      </w:pPr>
      <w:r w:rsidRPr="00D3215F">
        <w:rPr>
          <w:rFonts w:cs="Times New Roman"/>
          <w:b/>
          <w:bCs/>
          <w:sz w:val="24"/>
          <w:szCs w:val="24"/>
        </w:rPr>
        <w:t>Output:</w:t>
      </w:r>
    </w:p>
    <w:p w14:paraId="63DE654D" w14:textId="437ADB9B" w:rsidR="003C6A59" w:rsidRPr="00D85966" w:rsidRDefault="00F37059">
      <w:pPr>
        <w:rPr>
          <w:rFonts w:cs="Times New Roman"/>
          <w:sz w:val="24"/>
          <w:szCs w:val="24"/>
        </w:rPr>
      </w:pPr>
      <w:r w:rsidRPr="00F37059">
        <w:rPr>
          <w:rFonts w:cs="Times New Roman"/>
          <w:noProof/>
          <w:sz w:val="24"/>
          <w:szCs w:val="24"/>
        </w:rPr>
        <w:drawing>
          <wp:inline distT="0" distB="0" distL="0" distR="0" wp14:anchorId="5B47A53F" wp14:editId="669B36DA">
            <wp:extent cx="5153744" cy="1457528"/>
            <wp:effectExtent l="0" t="0" r="8890" b="9525"/>
            <wp:docPr id="77168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89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661A" w14:textId="77777777" w:rsidR="00C17714" w:rsidRPr="00E817BB" w:rsidRDefault="00C17714">
      <w:pPr>
        <w:rPr>
          <w:rFonts w:ascii="Times New Roman" w:hAnsi="Times New Roman" w:cs="Times New Roman"/>
        </w:rPr>
      </w:pPr>
    </w:p>
    <w:sectPr w:rsidR="00C17714" w:rsidRPr="00E81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4303B" w14:textId="77777777" w:rsidR="00D85966" w:rsidRDefault="00D85966" w:rsidP="00D85966">
      <w:pPr>
        <w:spacing w:after="0" w:line="240" w:lineRule="auto"/>
      </w:pPr>
      <w:r>
        <w:separator/>
      </w:r>
    </w:p>
  </w:endnote>
  <w:endnote w:type="continuationSeparator" w:id="0">
    <w:p w14:paraId="30E7BA69" w14:textId="77777777" w:rsidR="00D85966" w:rsidRDefault="00D85966" w:rsidP="00D85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06B02" w14:textId="77777777" w:rsidR="00D85966" w:rsidRDefault="00D85966" w:rsidP="00D85966">
      <w:pPr>
        <w:spacing w:after="0" w:line="240" w:lineRule="auto"/>
      </w:pPr>
      <w:r>
        <w:separator/>
      </w:r>
    </w:p>
  </w:footnote>
  <w:footnote w:type="continuationSeparator" w:id="0">
    <w:p w14:paraId="7933A1A7" w14:textId="77777777" w:rsidR="00D85966" w:rsidRDefault="00D85966" w:rsidP="00D85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A96"/>
    <w:rsid w:val="0006063C"/>
    <w:rsid w:val="000943C1"/>
    <w:rsid w:val="0015074B"/>
    <w:rsid w:val="00201625"/>
    <w:rsid w:val="0029639D"/>
    <w:rsid w:val="002D51D7"/>
    <w:rsid w:val="00314D0F"/>
    <w:rsid w:val="00326F90"/>
    <w:rsid w:val="0035229F"/>
    <w:rsid w:val="003C6A59"/>
    <w:rsid w:val="00420458"/>
    <w:rsid w:val="004566CE"/>
    <w:rsid w:val="00545422"/>
    <w:rsid w:val="005A48A2"/>
    <w:rsid w:val="00704024"/>
    <w:rsid w:val="007A7F88"/>
    <w:rsid w:val="007C375F"/>
    <w:rsid w:val="007C4E9E"/>
    <w:rsid w:val="007C6892"/>
    <w:rsid w:val="008C14C8"/>
    <w:rsid w:val="008D430C"/>
    <w:rsid w:val="008E0D5F"/>
    <w:rsid w:val="00984593"/>
    <w:rsid w:val="00A21903"/>
    <w:rsid w:val="00A3043D"/>
    <w:rsid w:val="00AA1D8D"/>
    <w:rsid w:val="00AA50FA"/>
    <w:rsid w:val="00B45CDF"/>
    <w:rsid w:val="00B47730"/>
    <w:rsid w:val="00C17714"/>
    <w:rsid w:val="00C23CD8"/>
    <w:rsid w:val="00C92F7D"/>
    <w:rsid w:val="00CB0664"/>
    <w:rsid w:val="00D3215F"/>
    <w:rsid w:val="00D85966"/>
    <w:rsid w:val="00D90A21"/>
    <w:rsid w:val="00D918C3"/>
    <w:rsid w:val="00DF0D21"/>
    <w:rsid w:val="00E3328A"/>
    <w:rsid w:val="00E3670C"/>
    <w:rsid w:val="00E42FDD"/>
    <w:rsid w:val="00E817BB"/>
    <w:rsid w:val="00F23F35"/>
    <w:rsid w:val="00F37059"/>
    <w:rsid w:val="00F9120F"/>
    <w:rsid w:val="00FA7E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Bavatharani S</cp:lastModifiedBy>
  <cp:revision>2</cp:revision>
  <dcterms:created xsi:type="dcterms:W3CDTF">2025-06-27T15:24:00Z</dcterms:created>
  <dcterms:modified xsi:type="dcterms:W3CDTF">2025-06-27T15:24:00Z</dcterms:modified>
  <cp:category/>
</cp:coreProperties>
</file>
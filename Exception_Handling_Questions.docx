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E1A5" w14:textId="6407E4FE" w:rsidR="00BE1524" w:rsidRDefault="003940E2" w:rsidP="002F3E19">
      <w:pPr>
        <w:pStyle w:val="Heading1"/>
        <w:jc w:val="center"/>
      </w:pPr>
      <w:r>
        <w:t>Exception Handling – Question Paper</w:t>
      </w:r>
    </w:p>
    <w:p w14:paraId="5D7DC83C" w14:textId="533BD5CB" w:rsidR="003940E2" w:rsidRPr="003940E2" w:rsidRDefault="003940E2" w:rsidP="003940E2">
      <w:pPr>
        <w:pStyle w:val="ListParagraph"/>
        <w:ind w:left="6216"/>
      </w:pPr>
      <w:r>
        <w:t>-Bavatharani S</w:t>
      </w:r>
    </w:p>
    <w:p w14:paraId="6F48EA08" w14:textId="77777777" w:rsidR="00BE1524" w:rsidRPr="00D66EC6" w:rsidRDefault="003940E2">
      <w:pPr>
        <w:pStyle w:val="Heading2"/>
        <w:rPr>
          <w:color w:val="365F91" w:themeColor="accent1" w:themeShade="BF"/>
        </w:rPr>
      </w:pPr>
      <w:r w:rsidRPr="00D66EC6">
        <w:rPr>
          <w:color w:val="365F91" w:themeColor="accent1" w:themeShade="BF"/>
        </w:rPr>
        <w:t>S</w:t>
      </w:r>
      <w:r w:rsidRPr="00D66EC6">
        <w:rPr>
          <w:color w:val="365F91" w:themeColor="accent1" w:themeShade="BF"/>
        </w:rPr>
        <w:t>ection A: Basic Try-Except (2 marks each)</w:t>
      </w:r>
    </w:p>
    <w:p w14:paraId="5B4734F5" w14:textId="77777777" w:rsidR="00BE1524" w:rsidRDefault="003940E2">
      <w:pPr>
        <w:pStyle w:val="ListNumber"/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14:paraId="7FA940A4" w14:textId="2DCD778F" w:rsidR="004F298C" w:rsidRDefault="004F298C" w:rsidP="004F298C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5C0D1180" w14:textId="60CCD63F" w:rsidR="004F298C" w:rsidRDefault="004F298C" w:rsidP="004F298C">
      <w:pPr>
        <w:pStyle w:val="ListNumber"/>
        <w:numPr>
          <w:ilvl w:val="0"/>
          <w:numId w:val="0"/>
        </w:numPr>
        <w:ind w:left="360"/>
      </w:pPr>
      <w:r w:rsidRPr="004F298C">
        <w:drawing>
          <wp:inline distT="0" distB="0" distL="0" distR="0" wp14:anchorId="2D441863" wp14:editId="28685E37">
            <wp:extent cx="4115374" cy="1629002"/>
            <wp:effectExtent l="0" t="0" r="0" b="9525"/>
            <wp:docPr id="120264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43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BBBB" w14:textId="7A1297C9" w:rsidR="004F298C" w:rsidRDefault="004F298C" w:rsidP="004F298C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1B0E52CD" w14:textId="6A504DC1" w:rsidR="004F298C" w:rsidRDefault="0009317B" w:rsidP="004F298C">
      <w:pPr>
        <w:pStyle w:val="ListNumber"/>
        <w:numPr>
          <w:ilvl w:val="0"/>
          <w:numId w:val="0"/>
        </w:numPr>
        <w:ind w:left="360"/>
      </w:pPr>
      <w:r w:rsidRPr="0009317B">
        <w:drawing>
          <wp:inline distT="0" distB="0" distL="0" distR="0" wp14:anchorId="25C3E671" wp14:editId="676C4428">
            <wp:extent cx="2019582" cy="628738"/>
            <wp:effectExtent l="0" t="0" r="0" b="0"/>
            <wp:docPr id="138352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19C" w14:textId="77777777" w:rsidR="004F298C" w:rsidRDefault="004F298C" w:rsidP="004F298C">
      <w:pPr>
        <w:pStyle w:val="ListNumber"/>
        <w:numPr>
          <w:ilvl w:val="0"/>
          <w:numId w:val="0"/>
        </w:numPr>
        <w:ind w:left="360"/>
      </w:pPr>
    </w:p>
    <w:p w14:paraId="55C7852D" w14:textId="77777777" w:rsidR="00BE1524" w:rsidRDefault="003940E2">
      <w:pPr>
        <w:pStyle w:val="ListNumber"/>
      </w:pPr>
      <w:r>
        <w:t xml:space="preserve">Write a program to convert a string to an integer. Handle </w:t>
      </w:r>
      <w:r>
        <w:t>ValueError if the input is not a valid number.</w:t>
      </w:r>
    </w:p>
    <w:p w14:paraId="550799D6" w14:textId="4EDC80A3" w:rsidR="009E52F1" w:rsidRDefault="009E52F1" w:rsidP="00833EE0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1D63B13A" w14:textId="365E2C5A" w:rsidR="0009317B" w:rsidRDefault="009E52F1" w:rsidP="0009317B">
      <w:pPr>
        <w:pStyle w:val="ListNumber"/>
        <w:numPr>
          <w:ilvl w:val="0"/>
          <w:numId w:val="0"/>
        </w:numPr>
        <w:ind w:left="360"/>
      </w:pPr>
      <w:r w:rsidRPr="009E52F1">
        <w:drawing>
          <wp:inline distT="0" distB="0" distL="0" distR="0" wp14:anchorId="55D84C8A" wp14:editId="75661165">
            <wp:extent cx="5486400" cy="1501775"/>
            <wp:effectExtent l="0" t="0" r="0" b="3175"/>
            <wp:docPr id="164866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0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08F7" w14:textId="43480709" w:rsidR="00833EE0" w:rsidRDefault="00833EE0" w:rsidP="0009317B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465B74A2" w14:textId="2D98C651" w:rsidR="00833EE0" w:rsidRDefault="00833EE0" w:rsidP="0009317B">
      <w:pPr>
        <w:pStyle w:val="ListNumber"/>
        <w:numPr>
          <w:ilvl w:val="0"/>
          <w:numId w:val="0"/>
        </w:numPr>
        <w:ind w:left="360"/>
      </w:pPr>
      <w:r w:rsidRPr="00833EE0">
        <w:drawing>
          <wp:inline distT="0" distB="0" distL="0" distR="0" wp14:anchorId="58FCDD54" wp14:editId="77C3B96D">
            <wp:extent cx="1800476" cy="419158"/>
            <wp:effectExtent l="0" t="0" r="9525" b="0"/>
            <wp:docPr id="78434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4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DF9" w14:textId="77777777" w:rsidR="005168D9" w:rsidRDefault="005168D9" w:rsidP="0009317B">
      <w:pPr>
        <w:pStyle w:val="ListNumber"/>
        <w:numPr>
          <w:ilvl w:val="0"/>
          <w:numId w:val="0"/>
        </w:numPr>
        <w:ind w:left="360"/>
      </w:pPr>
    </w:p>
    <w:p w14:paraId="624CF7F2" w14:textId="77777777" w:rsidR="00BE1524" w:rsidRDefault="003940E2">
      <w:pPr>
        <w:pStyle w:val="ListNumber"/>
      </w:pPr>
      <w:r>
        <w:t>Accept two numbers from the user and perform addition. Use try-except to handle invalid input types.</w:t>
      </w:r>
    </w:p>
    <w:p w14:paraId="5E84AE49" w14:textId="7970443D" w:rsidR="00833EE0" w:rsidRDefault="00267E31" w:rsidP="00833EE0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2FD7BBFD" w14:textId="78CFB102" w:rsidR="00267E31" w:rsidRDefault="00267E31" w:rsidP="00833EE0">
      <w:pPr>
        <w:pStyle w:val="ListNumber"/>
        <w:numPr>
          <w:ilvl w:val="0"/>
          <w:numId w:val="0"/>
        </w:numPr>
        <w:ind w:left="360"/>
      </w:pPr>
      <w:r w:rsidRPr="00267E31">
        <w:lastRenderedPageBreak/>
        <w:drawing>
          <wp:inline distT="0" distB="0" distL="0" distR="0" wp14:anchorId="52C69F53" wp14:editId="28DB07E6">
            <wp:extent cx="4553585" cy="1409897"/>
            <wp:effectExtent l="0" t="0" r="0" b="0"/>
            <wp:docPr id="9076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4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5BC" w14:textId="3DD15DAF" w:rsidR="00267E31" w:rsidRDefault="00267E31" w:rsidP="00833EE0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401AE37C" w14:textId="243255BF" w:rsidR="00267E31" w:rsidRDefault="005168D9" w:rsidP="00833EE0">
      <w:pPr>
        <w:pStyle w:val="ListNumber"/>
        <w:numPr>
          <w:ilvl w:val="0"/>
          <w:numId w:val="0"/>
        </w:numPr>
        <w:ind w:left="360"/>
      </w:pPr>
      <w:r w:rsidRPr="005168D9">
        <w:drawing>
          <wp:inline distT="0" distB="0" distL="0" distR="0" wp14:anchorId="3A104ACB" wp14:editId="1E120F63">
            <wp:extent cx="1775614" cy="472481"/>
            <wp:effectExtent l="0" t="0" r="0" b="3810"/>
            <wp:docPr id="3543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4F7" w14:textId="77777777" w:rsidR="005168D9" w:rsidRDefault="005168D9" w:rsidP="00833EE0">
      <w:pPr>
        <w:pStyle w:val="ListNumber"/>
        <w:numPr>
          <w:ilvl w:val="0"/>
          <w:numId w:val="0"/>
        </w:numPr>
        <w:ind w:left="360"/>
      </w:pPr>
    </w:p>
    <w:p w14:paraId="3DD0EEA2" w14:textId="77777777" w:rsidR="00BE1524" w:rsidRDefault="003940E2">
      <w:pPr>
        <w:pStyle w:val="ListNumber"/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</w:p>
    <w:p w14:paraId="29825415" w14:textId="05D1D2B6" w:rsidR="005168D9" w:rsidRDefault="00067A09" w:rsidP="005168D9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102A671A" w14:textId="55727124" w:rsidR="00067A09" w:rsidRDefault="00067A09" w:rsidP="005168D9">
      <w:pPr>
        <w:pStyle w:val="ListNumber"/>
        <w:numPr>
          <w:ilvl w:val="0"/>
          <w:numId w:val="0"/>
        </w:numPr>
        <w:ind w:left="360"/>
      </w:pPr>
      <w:r w:rsidRPr="00067A09">
        <w:drawing>
          <wp:inline distT="0" distB="0" distL="0" distR="0" wp14:anchorId="226B501E" wp14:editId="09ED40CE">
            <wp:extent cx="5287113" cy="1409897"/>
            <wp:effectExtent l="0" t="0" r="0" b="0"/>
            <wp:docPr id="118736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7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409B" w14:textId="57E00FFC" w:rsidR="00D66EC6" w:rsidRDefault="00D66EC6" w:rsidP="005168D9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735F235D" w14:textId="289F5272" w:rsidR="00D66EC6" w:rsidRDefault="00D66EC6" w:rsidP="00D66EC6">
      <w:pPr>
        <w:pStyle w:val="ListNumber"/>
        <w:numPr>
          <w:ilvl w:val="0"/>
          <w:numId w:val="0"/>
        </w:numPr>
        <w:ind w:left="360"/>
      </w:pPr>
      <w:r w:rsidRPr="00D66EC6">
        <w:drawing>
          <wp:inline distT="0" distB="0" distL="0" distR="0" wp14:anchorId="7E3E9AB7" wp14:editId="42C25E88">
            <wp:extent cx="2438740" cy="447737"/>
            <wp:effectExtent l="0" t="0" r="0" b="9525"/>
            <wp:docPr id="100310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006" w14:textId="77777777" w:rsidR="00BE1524" w:rsidRPr="00D66EC6" w:rsidRDefault="003940E2">
      <w:pPr>
        <w:pStyle w:val="Heading2"/>
        <w:rPr>
          <w:color w:val="365F91" w:themeColor="accent1" w:themeShade="BF"/>
        </w:rPr>
      </w:pPr>
      <w:r w:rsidRPr="00D66EC6">
        <w:rPr>
          <w:color w:val="365F91" w:themeColor="accent1" w:themeShade="BF"/>
        </w:rPr>
        <w:t>Section B: Try-Except-Else (4 marks each)</w:t>
      </w:r>
    </w:p>
    <w:p w14:paraId="5425017B" w14:textId="77777777" w:rsidR="00BE1524" w:rsidRDefault="003940E2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111D32F2" w14:textId="6F0E33C7" w:rsidR="00D66EC6" w:rsidRDefault="00D66EC6" w:rsidP="00D66EC6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0D120CA2" w14:textId="52B09C19" w:rsidR="00D66EC6" w:rsidRDefault="00C77467" w:rsidP="00D66EC6">
      <w:pPr>
        <w:pStyle w:val="ListNumber"/>
        <w:numPr>
          <w:ilvl w:val="0"/>
          <w:numId w:val="0"/>
        </w:numPr>
        <w:ind w:left="360"/>
      </w:pPr>
      <w:r w:rsidRPr="00C77467">
        <w:drawing>
          <wp:inline distT="0" distB="0" distL="0" distR="0" wp14:anchorId="5C614D50" wp14:editId="1BDFD4ED">
            <wp:extent cx="4734586" cy="1400370"/>
            <wp:effectExtent l="0" t="0" r="8890" b="9525"/>
            <wp:docPr id="173323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7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AEB" w14:textId="123B10FE" w:rsidR="00C77467" w:rsidRDefault="00C77467" w:rsidP="00D66EC6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61DB717D" w14:textId="511AEBBC" w:rsidR="00C77467" w:rsidRDefault="00C77467" w:rsidP="00D66EC6">
      <w:pPr>
        <w:pStyle w:val="ListNumber"/>
        <w:numPr>
          <w:ilvl w:val="0"/>
          <w:numId w:val="0"/>
        </w:numPr>
        <w:ind w:left="360"/>
      </w:pPr>
      <w:r>
        <w:t xml:space="preserve"> </w:t>
      </w:r>
      <w:r w:rsidR="0028464A" w:rsidRPr="0028464A">
        <w:drawing>
          <wp:inline distT="0" distB="0" distL="0" distR="0" wp14:anchorId="10D26BA8" wp14:editId="7378D622">
            <wp:extent cx="1838582" cy="438211"/>
            <wp:effectExtent l="0" t="0" r="9525" b="0"/>
            <wp:docPr id="354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A94" w14:textId="77777777" w:rsidR="00BE1524" w:rsidRDefault="003940E2">
      <w:pPr>
        <w:pStyle w:val="ListNumber"/>
      </w:pPr>
      <w:r>
        <w:lastRenderedPageBreak/>
        <w:t xml:space="preserve">Write a program to open a file and read contents. Use try-except-else to handle </w:t>
      </w:r>
      <w:proofErr w:type="spellStart"/>
      <w:r>
        <w:t>FileNotFoundError</w:t>
      </w:r>
      <w:proofErr w:type="spellEnd"/>
      <w:r>
        <w:t>.</w:t>
      </w:r>
    </w:p>
    <w:p w14:paraId="2814CEED" w14:textId="3C0FD737" w:rsidR="0028464A" w:rsidRDefault="0028464A" w:rsidP="0028464A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583EFEE1" w14:textId="3BBA18E0" w:rsidR="0028464A" w:rsidRDefault="008E4E8A" w:rsidP="0028464A">
      <w:pPr>
        <w:pStyle w:val="ListNumber"/>
        <w:numPr>
          <w:ilvl w:val="0"/>
          <w:numId w:val="0"/>
        </w:numPr>
        <w:ind w:left="360"/>
      </w:pPr>
      <w:r w:rsidRPr="008E4E8A">
        <w:drawing>
          <wp:inline distT="0" distB="0" distL="0" distR="0" wp14:anchorId="6D5918F2" wp14:editId="0E1EF860">
            <wp:extent cx="4048690" cy="1619476"/>
            <wp:effectExtent l="0" t="0" r="9525" b="0"/>
            <wp:docPr id="3936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56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D7C3" w14:textId="72907841" w:rsidR="008E4E8A" w:rsidRDefault="008E4E8A" w:rsidP="0028464A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76C241D3" w14:textId="170BFEE1" w:rsidR="008E4E8A" w:rsidRDefault="0020566B" w:rsidP="0028464A">
      <w:pPr>
        <w:pStyle w:val="ListNumber"/>
        <w:numPr>
          <w:ilvl w:val="0"/>
          <w:numId w:val="0"/>
        </w:numPr>
        <w:ind w:left="360"/>
      </w:pPr>
      <w:r w:rsidRPr="0020566B">
        <w:drawing>
          <wp:inline distT="0" distB="0" distL="0" distR="0" wp14:anchorId="423DB58F" wp14:editId="546B1527">
            <wp:extent cx="2000529" cy="228632"/>
            <wp:effectExtent l="0" t="0" r="0" b="0"/>
            <wp:docPr id="146112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9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D570" w14:textId="77777777" w:rsidR="0020566B" w:rsidRDefault="0020566B" w:rsidP="0028464A">
      <w:pPr>
        <w:pStyle w:val="ListNumber"/>
        <w:numPr>
          <w:ilvl w:val="0"/>
          <w:numId w:val="0"/>
        </w:numPr>
        <w:ind w:left="360"/>
      </w:pPr>
    </w:p>
    <w:p w14:paraId="3F209303" w14:textId="77777777" w:rsidR="00BE1524" w:rsidRDefault="003940E2">
      <w:pPr>
        <w:pStyle w:val="ListNumber"/>
      </w:pPr>
      <w:r>
        <w:t>Write a Python program to convert a number to its binary format. Use try-except-else to handle any invalid input.</w:t>
      </w:r>
    </w:p>
    <w:p w14:paraId="502A917F" w14:textId="223C1150" w:rsidR="0020566B" w:rsidRDefault="00797B67" w:rsidP="0020566B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09A5CE11" w14:textId="1B5F1F1C" w:rsidR="00797B67" w:rsidRDefault="00797CE0" w:rsidP="0020566B">
      <w:pPr>
        <w:pStyle w:val="ListNumber"/>
        <w:numPr>
          <w:ilvl w:val="0"/>
          <w:numId w:val="0"/>
        </w:numPr>
        <w:ind w:left="360"/>
      </w:pPr>
      <w:r w:rsidRPr="00797CE0">
        <w:drawing>
          <wp:inline distT="0" distB="0" distL="0" distR="0" wp14:anchorId="0BD3A1E0" wp14:editId="50F5B4BD">
            <wp:extent cx="4229690" cy="1343212"/>
            <wp:effectExtent l="0" t="0" r="0" b="9525"/>
            <wp:docPr id="18701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502C" w14:textId="085244FB" w:rsidR="00797CE0" w:rsidRDefault="00797CE0" w:rsidP="0020566B">
      <w:pPr>
        <w:pStyle w:val="ListNumber"/>
        <w:numPr>
          <w:ilvl w:val="0"/>
          <w:numId w:val="0"/>
        </w:numPr>
        <w:ind w:left="360"/>
      </w:pPr>
      <w:r>
        <w:t>Output:</w:t>
      </w:r>
      <w:r w:rsidR="001579AE" w:rsidRPr="001579AE">
        <w:t xml:space="preserve"> </w:t>
      </w:r>
    </w:p>
    <w:p w14:paraId="76158DAF" w14:textId="7134AB88" w:rsidR="001579AE" w:rsidRDefault="001579AE" w:rsidP="0020566B">
      <w:pPr>
        <w:pStyle w:val="ListNumber"/>
        <w:numPr>
          <w:ilvl w:val="0"/>
          <w:numId w:val="0"/>
        </w:numPr>
        <w:ind w:left="360"/>
      </w:pPr>
      <w:r w:rsidRPr="001579AE">
        <w:drawing>
          <wp:inline distT="0" distB="0" distL="0" distR="0" wp14:anchorId="0CA56ACF" wp14:editId="40FF37FA">
            <wp:extent cx="2057687" cy="504895"/>
            <wp:effectExtent l="0" t="0" r="0" b="9525"/>
            <wp:docPr id="19592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5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C5C" w14:textId="30D3F73C" w:rsidR="00BE1524" w:rsidRPr="00D66EC6" w:rsidRDefault="003940E2">
      <w:pPr>
        <w:pStyle w:val="Heading2"/>
        <w:rPr>
          <w:color w:val="365F91" w:themeColor="accent1" w:themeShade="BF"/>
        </w:rPr>
      </w:pPr>
      <w:r w:rsidRPr="00D66EC6">
        <w:rPr>
          <w:color w:val="365F91" w:themeColor="accent1" w:themeShade="BF"/>
        </w:rPr>
        <w:t>Section C: Try-Finally (5 marks each)</w:t>
      </w:r>
    </w:p>
    <w:p w14:paraId="31453032" w14:textId="77777777" w:rsidR="00BE1524" w:rsidRDefault="003940E2">
      <w:pPr>
        <w:pStyle w:val="ListNumber"/>
      </w:pPr>
      <w:r>
        <w:t xml:space="preserve">Write a program that opens a file and ensures it gets closed, whether or not an exception occurs. Use </w:t>
      </w:r>
      <w:proofErr w:type="gramStart"/>
      <w:r>
        <w:t>try</w:t>
      </w:r>
      <w:proofErr w:type="gramEnd"/>
      <w:r>
        <w:t>-finally.</w:t>
      </w:r>
    </w:p>
    <w:p w14:paraId="72B773A4" w14:textId="42A44B50" w:rsidR="001579AE" w:rsidRDefault="006E38C2" w:rsidP="006E38C2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35CA36ED" w14:textId="4A5FA5C3" w:rsidR="006E38C2" w:rsidRDefault="00047B8E" w:rsidP="006E38C2">
      <w:pPr>
        <w:pStyle w:val="ListNumber"/>
        <w:numPr>
          <w:ilvl w:val="0"/>
          <w:numId w:val="0"/>
        </w:numPr>
        <w:ind w:left="360"/>
      </w:pPr>
      <w:r w:rsidRPr="00047B8E">
        <w:drawing>
          <wp:inline distT="0" distB="0" distL="0" distR="0" wp14:anchorId="526703AE" wp14:editId="5504FBE2">
            <wp:extent cx="2753109" cy="1400370"/>
            <wp:effectExtent l="0" t="0" r="9525" b="9525"/>
            <wp:docPr id="15777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7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1C9" w14:textId="77777777" w:rsidR="00BE1524" w:rsidRDefault="003940E2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14:paraId="1D7A3E00" w14:textId="61FC9894" w:rsidR="00047B8E" w:rsidRDefault="00047B8E" w:rsidP="00047B8E">
      <w:pPr>
        <w:pStyle w:val="ListNumber"/>
        <w:numPr>
          <w:ilvl w:val="0"/>
          <w:numId w:val="0"/>
        </w:numPr>
        <w:ind w:left="360"/>
      </w:pPr>
      <w:r>
        <w:lastRenderedPageBreak/>
        <w:t>Code:</w:t>
      </w:r>
    </w:p>
    <w:p w14:paraId="0186600A" w14:textId="2E3A5A51" w:rsidR="00047B8E" w:rsidRDefault="00ED2B52" w:rsidP="00047B8E">
      <w:pPr>
        <w:pStyle w:val="ListNumber"/>
        <w:numPr>
          <w:ilvl w:val="0"/>
          <w:numId w:val="0"/>
        </w:numPr>
        <w:ind w:left="360"/>
      </w:pPr>
      <w:r w:rsidRPr="00ED2B52">
        <w:drawing>
          <wp:inline distT="0" distB="0" distL="0" distR="0" wp14:anchorId="0FA79A96" wp14:editId="2BE23912">
            <wp:extent cx="4715533" cy="2553056"/>
            <wp:effectExtent l="0" t="0" r="8890" b="0"/>
            <wp:docPr id="17891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8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FF7" w14:textId="1136D3AF" w:rsidR="00ED2B52" w:rsidRDefault="00ED2B52" w:rsidP="00047B8E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2DBFDF87" w14:textId="6BF28BAA" w:rsidR="00ED2B52" w:rsidRDefault="00E60999" w:rsidP="00047B8E">
      <w:pPr>
        <w:pStyle w:val="ListNumber"/>
        <w:numPr>
          <w:ilvl w:val="0"/>
          <w:numId w:val="0"/>
        </w:numPr>
        <w:ind w:left="360"/>
      </w:pPr>
      <w:r w:rsidRPr="00E60999">
        <w:drawing>
          <wp:inline distT="0" distB="0" distL="0" distR="0" wp14:anchorId="52E4F297" wp14:editId="343B722F">
            <wp:extent cx="2191056" cy="895475"/>
            <wp:effectExtent l="0" t="0" r="0" b="0"/>
            <wp:docPr id="124771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99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7AF3" w14:textId="77777777" w:rsidR="00E60999" w:rsidRDefault="00E60999" w:rsidP="00047B8E">
      <w:pPr>
        <w:pStyle w:val="ListNumber"/>
        <w:numPr>
          <w:ilvl w:val="0"/>
          <w:numId w:val="0"/>
        </w:numPr>
        <w:ind w:left="360"/>
      </w:pPr>
    </w:p>
    <w:p w14:paraId="09550AC6" w14:textId="77777777" w:rsidR="00BE1524" w:rsidRDefault="003940E2">
      <w:pPr>
        <w:pStyle w:val="ListNumber"/>
      </w:pPr>
      <w:r>
        <w:t>Write a program that divides two numbers, catching errors with try-except, and printing a clean-up message using finally.</w:t>
      </w:r>
    </w:p>
    <w:p w14:paraId="72AC906F" w14:textId="2B329592" w:rsidR="00E60999" w:rsidRDefault="00E60999" w:rsidP="00E60999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0A992A01" w14:textId="3DC4715F" w:rsidR="00E60999" w:rsidRDefault="006E2871" w:rsidP="00E60999">
      <w:pPr>
        <w:pStyle w:val="ListNumber"/>
        <w:numPr>
          <w:ilvl w:val="0"/>
          <w:numId w:val="0"/>
        </w:numPr>
        <w:ind w:left="360"/>
      </w:pPr>
      <w:r w:rsidRPr="006E2871">
        <w:drawing>
          <wp:inline distT="0" distB="0" distL="0" distR="0" wp14:anchorId="343E0C46" wp14:editId="4B69AD33">
            <wp:extent cx="3943900" cy="1848108"/>
            <wp:effectExtent l="0" t="0" r="0" b="0"/>
            <wp:docPr id="8111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760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DE8" w14:textId="6F5722DB" w:rsidR="006E2871" w:rsidRDefault="006E2871" w:rsidP="00E60999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64BA909F" w14:textId="7B8697F7" w:rsidR="006E2871" w:rsidRDefault="00FB294C" w:rsidP="00E60999">
      <w:pPr>
        <w:pStyle w:val="ListNumber"/>
        <w:numPr>
          <w:ilvl w:val="0"/>
          <w:numId w:val="0"/>
        </w:numPr>
        <w:ind w:left="360"/>
      </w:pPr>
      <w:r w:rsidRPr="00FB294C">
        <w:drawing>
          <wp:inline distT="0" distB="0" distL="0" distR="0" wp14:anchorId="7580DBA2" wp14:editId="6B76CE42">
            <wp:extent cx="2067213" cy="914528"/>
            <wp:effectExtent l="0" t="0" r="0" b="0"/>
            <wp:docPr id="198272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1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DBC" w14:textId="77777777" w:rsidR="00BE1524" w:rsidRDefault="003940E2">
      <w:pPr>
        <w:pStyle w:val="Heading2"/>
      </w:pPr>
      <w:r>
        <w:lastRenderedPageBreak/>
        <w:t>Section D: Combined Exception Handling (6 marks each)</w:t>
      </w:r>
    </w:p>
    <w:p w14:paraId="5534EACA" w14:textId="77777777" w:rsidR="00BE1524" w:rsidRDefault="003940E2">
      <w:pPr>
        <w:pStyle w:val="ListNumber"/>
      </w:pPr>
      <w:r>
        <w:t>Create a program that handles multiple exceptions: ZeroDivisionError, ValueError, and always prints "Execution complete" using finally.</w:t>
      </w:r>
    </w:p>
    <w:p w14:paraId="2004CF2F" w14:textId="4F213B81" w:rsidR="00FB294C" w:rsidRDefault="00FB294C" w:rsidP="00FB294C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5ED2AD34" w14:textId="663C6D00" w:rsidR="00FB294C" w:rsidRDefault="00BC33A1" w:rsidP="00FB294C">
      <w:pPr>
        <w:pStyle w:val="ListNumber"/>
        <w:numPr>
          <w:ilvl w:val="0"/>
          <w:numId w:val="0"/>
        </w:numPr>
        <w:ind w:left="360"/>
      </w:pPr>
      <w:r w:rsidRPr="00BC33A1">
        <w:drawing>
          <wp:inline distT="0" distB="0" distL="0" distR="0" wp14:anchorId="372E7B9B" wp14:editId="0D48C4A6">
            <wp:extent cx="4163006" cy="2267266"/>
            <wp:effectExtent l="0" t="0" r="9525" b="0"/>
            <wp:docPr id="5877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2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228" w14:textId="13C1B04D" w:rsidR="00FB294C" w:rsidRDefault="00FB294C" w:rsidP="00FB294C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70E31985" w14:textId="78FBBA2A" w:rsidR="00BC33A1" w:rsidRDefault="00D41276" w:rsidP="00FB294C">
      <w:pPr>
        <w:pStyle w:val="ListNumber"/>
        <w:numPr>
          <w:ilvl w:val="0"/>
          <w:numId w:val="0"/>
        </w:numPr>
        <w:ind w:left="360"/>
      </w:pPr>
      <w:r w:rsidRPr="00D41276">
        <w:drawing>
          <wp:inline distT="0" distB="0" distL="0" distR="0" wp14:anchorId="6C21DD3C" wp14:editId="6A3129ED">
            <wp:extent cx="2514951" cy="857370"/>
            <wp:effectExtent l="0" t="0" r="0" b="0"/>
            <wp:docPr id="159950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18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D992" w14:textId="77777777" w:rsidR="00FB294C" w:rsidRDefault="00FB294C" w:rsidP="00FB294C">
      <w:pPr>
        <w:pStyle w:val="ListNumber"/>
        <w:numPr>
          <w:ilvl w:val="0"/>
          <w:numId w:val="0"/>
        </w:numPr>
        <w:ind w:left="360"/>
      </w:pPr>
    </w:p>
    <w:p w14:paraId="6A202AE3" w14:textId="77777777" w:rsidR="00BE1524" w:rsidRDefault="003940E2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5EBDF22D" w14:textId="3927B676" w:rsidR="00F02CD1" w:rsidRDefault="00D41276" w:rsidP="00F02CD1">
      <w:pPr>
        <w:pStyle w:val="ListNumber"/>
        <w:numPr>
          <w:ilvl w:val="0"/>
          <w:numId w:val="0"/>
        </w:numPr>
        <w:ind w:left="360"/>
      </w:pPr>
      <w:r>
        <w:t>Code</w:t>
      </w:r>
      <w:r w:rsidR="00F02CD1">
        <w:t>:</w:t>
      </w:r>
    </w:p>
    <w:p w14:paraId="77E74BD7" w14:textId="7EED1F08" w:rsidR="00F02CD1" w:rsidRDefault="002F3E19" w:rsidP="00F02CD1">
      <w:pPr>
        <w:pStyle w:val="ListNumber"/>
        <w:numPr>
          <w:ilvl w:val="0"/>
          <w:numId w:val="0"/>
        </w:numPr>
        <w:ind w:left="360"/>
      </w:pPr>
      <w:r w:rsidRPr="002F3E19">
        <w:drawing>
          <wp:inline distT="0" distB="0" distL="0" distR="0" wp14:anchorId="69CC61F3" wp14:editId="38154569">
            <wp:extent cx="5486400" cy="2956560"/>
            <wp:effectExtent l="0" t="0" r="0" b="0"/>
            <wp:docPr id="6217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62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996" w14:textId="05B0B016" w:rsidR="00F02CD1" w:rsidRDefault="00F02CD1" w:rsidP="00D41276">
      <w:pPr>
        <w:pStyle w:val="ListNumber"/>
        <w:numPr>
          <w:ilvl w:val="0"/>
          <w:numId w:val="0"/>
        </w:numPr>
        <w:ind w:left="360"/>
      </w:pPr>
      <w:r>
        <w:lastRenderedPageBreak/>
        <w:t>Output:</w:t>
      </w:r>
    </w:p>
    <w:p w14:paraId="74AFC7F1" w14:textId="1693F17C" w:rsidR="00D41276" w:rsidRDefault="00F02CD1" w:rsidP="00D41276">
      <w:pPr>
        <w:pStyle w:val="ListNumber"/>
        <w:numPr>
          <w:ilvl w:val="0"/>
          <w:numId w:val="0"/>
        </w:numPr>
        <w:ind w:left="360"/>
      </w:pPr>
      <w:r w:rsidRPr="00F02CD1">
        <w:drawing>
          <wp:inline distT="0" distB="0" distL="0" distR="0" wp14:anchorId="44A3F105" wp14:editId="606237E3">
            <wp:extent cx="4391638" cy="647790"/>
            <wp:effectExtent l="0" t="0" r="9525" b="0"/>
            <wp:docPr id="194946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73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C08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261E2EAD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3C1EF91A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4243CD82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48F60B62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31DB8508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72CCA5C5" w14:textId="77777777" w:rsidR="006C72B7" w:rsidRPr="007C7A81" w:rsidRDefault="006C72B7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</w:p>
    <w:sectPr w:rsidR="006C72B7" w:rsidRPr="007C7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5582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5B66CB"/>
    <w:multiLevelType w:val="hybridMultilevel"/>
    <w:tmpl w:val="FDC4DA00"/>
    <w:lvl w:ilvl="0" w:tplc="2CD0AC1A">
      <w:numFmt w:val="bullet"/>
      <w:lvlText w:val="-"/>
      <w:lvlJc w:val="left"/>
      <w:pPr>
        <w:ind w:left="6216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76" w:hanging="360"/>
      </w:pPr>
      <w:rPr>
        <w:rFonts w:ascii="Wingdings" w:hAnsi="Wingdings" w:hint="default"/>
      </w:rPr>
    </w:lvl>
  </w:abstractNum>
  <w:abstractNum w:abstractNumId="10" w15:restartNumberingAfterBreak="0">
    <w:nsid w:val="43026B9D"/>
    <w:multiLevelType w:val="hybridMultilevel"/>
    <w:tmpl w:val="55866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C71D7"/>
    <w:multiLevelType w:val="hybridMultilevel"/>
    <w:tmpl w:val="0AE0A0CC"/>
    <w:lvl w:ilvl="0" w:tplc="E33AB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54E10"/>
    <w:multiLevelType w:val="hybridMultilevel"/>
    <w:tmpl w:val="73A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0360">
    <w:abstractNumId w:val="8"/>
  </w:num>
  <w:num w:numId="2" w16cid:durableId="1244992375">
    <w:abstractNumId w:val="6"/>
  </w:num>
  <w:num w:numId="3" w16cid:durableId="1288700845">
    <w:abstractNumId w:val="5"/>
  </w:num>
  <w:num w:numId="4" w16cid:durableId="1654794404">
    <w:abstractNumId w:val="4"/>
  </w:num>
  <w:num w:numId="5" w16cid:durableId="474181499">
    <w:abstractNumId w:val="7"/>
  </w:num>
  <w:num w:numId="6" w16cid:durableId="1904178105">
    <w:abstractNumId w:val="3"/>
  </w:num>
  <w:num w:numId="7" w16cid:durableId="747651914">
    <w:abstractNumId w:val="2"/>
  </w:num>
  <w:num w:numId="8" w16cid:durableId="1281841842">
    <w:abstractNumId w:val="1"/>
  </w:num>
  <w:num w:numId="9" w16cid:durableId="2082631667">
    <w:abstractNumId w:val="0"/>
  </w:num>
  <w:num w:numId="10" w16cid:durableId="2002077538">
    <w:abstractNumId w:val="7"/>
  </w:num>
  <w:num w:numId="11" w16cid:durableId="1449860325">
    <w:abstractNumId w:val="12"/>
  </w:num>
  <w:num w:numId="12" w16cid:durableId="1036269980">
    <w:abstractNumId w:val="10"/>
  </w:num>
  <w:num w:numId="13" w16cid:durableId="1290478980">
    <w:abstractNumId w:val="11"/>
  </w:num>
  <w:num w:numId="14" w16cid:durableId="1992250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75"/>
    <w:rsid w:val="00034616"/>
    <w:rsid w:val="00047B8E"/>
    <w:rsid w:val="0006063C"/>
    <w:rsid w:val="00067A09"/>
    <w:rsid w:val="0009317B"/>
    <w:rsid w:val="0015074B"/>
    <w:rsid w:val="001579AE"/>
    <w:rsid w:val="0020566B"/>
    <w:rsid w:val="00267E31"/>
    <w:rsid w:val="0028464A"/>
    <w:rsid w:val="0029639D"/>
    <w:rsid w:val="002F3E19"/>
    <w:rsid w:val="00326F90"/>
    <w:rsid w:val="003940E2"/>
    <w:rsid w:val="003C52D8"/>
    <w:rsid w:val="004F298C"/>
    <w:rsid w:val="005168D9"/>
    <w:rsid w:val="006C72B7"/>
    <w:rsid w:val="006E2871"/>
    <w:rsid w:val="006E38C2"/>
    <w:rsid w:val="00723C49"/>
    <w:rsid w:val="00797B67"/>
    <w:rsid w:val="00797CE0"/>
    <w:rsid w:val="007C7A81"/>
    <w:rsid w:val="00833EE0"/>
    <w:rsid w:val="00894CBB"/>
    <w:rsid w:val="008E4E8A"/>
    <w:rsid w:val="009E52F1"/>
    <w:rsid w:val="00AA1D8D"/>
    <w:rsid w:val="00B37396"/>
    <w:rsid w:val="00B47730"/>
    <w:rsid w:val="00BC33A1"/>
    <w:rsid w:val="00BE1524"/>
    <w:rsid w:val="00BF2F82"/>
    <w:rsid w:val="00C77467"/>
    <w:rsid w:val="00CB0664"/>
    <w:rsid w:val="00CB5490"/>
    <w:rsid w:val="00D41276"/>
    <w:rsid w:val="00D66EC6"/>
    <w:rsid w:val="00E60999"/>
    <w:rsid w:val="00ED2B52"/>
    <w:rsid w:val="00EF70EA"/>
    <w:rsid w:val="00F02CD1"/>
    <w:rsid w:val="00FB29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Bavatharani S</cp:lastModifiedBy>
  <cp:revision>29</cp:revision>
  <dcterms:created xsi:type="dcterms:W3CDTF">2013-12-23T23:15:00Z</dcterms:created>
  <dcterms:modified xsi:type="dcterms:W3CDTF">2025-06-23T12:07:00Z</dcterms:modified>
  <cp:category/>
</cp:coreProperties>
</file>
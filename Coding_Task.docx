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4131F" w14:textId="3091FC73" w:rsidR="00E67369" w:rsidRDefault="00E50CBD">
      <w:pPr>
        <w:pStyle w:val="Heading1"/>
      </w:pPr>
      <w:r>
        <w:t xml:space="preserve">Python Coding Task </w:t>
      </w:r>
    </w:p>
    <w:p w14:paraId="792451EF" w14:textId="345097B5" w:rsidR="00E67369" w:rsidRDefault="00E50CBD">
      <w:r>
        <w:t xml:space="preserve">Time: </w:t>
      </w:r>
      <w:r w:rsidR="00C70AA5">
        <w:t>30</w:t>
      </w:r>
      <w:r>
        <w:t xml:space="preserve"> Minutes</w:t>
      </w:r>
    </w:p>
    <w:p w14:paraId="0168363D" w14:textId="77777777" w:rsidR="00E67369" w:rsidRDefault="00E50CBD">
      <w:r>
        <w:t>Level: Intermediate</w:t>
      </w:r>
    </w:p>
    <w:p w14:paraId="15F571BE" w14:textId="77777777" w:rsidR="00E67369" w:rsidRDefault="00E50CBD">
      <w:r>
        <w:br/>
      </w:r>
    </w:p>
    <w:p w14:paraId="0419469E" w14:textId="77777777" w:rsidR="00E67369" w:rsidRPr="00E50CBD" w:rsidRDefault="00E50CBD">
      <w:pPr>
        <w:pStyle w:val="Heading2"/>
        <w:rPr>
          <w:rFonts w:cstheme="majorHAnsi"/>
        </w:rPr>
      </w:pPr>
      <w:r w:rsidRPr="00E50CBD">
        <w:rPr>
          <w:rFonts w:cstheme="majorHAnsi"/>
        </w:rPr>
        <w:t>Q1. Understanding Access Specifiers</w:t>
      </w:r>
    </w:p>
    <w:p w14:paraId="7D097005" w14:textId="77777777" w:rsidR="00E50CBD" w:rsidRDefault="00E50CBD">
      <w:r>
        <w:t>Create a class `Student` with the following properties:</w:t>
      </w:r>
      <w:r>
        <w:br/>
      </w:r>
      <w:r>
        <w:br/>
        <w:t>Class Requirements:</w:t>
      </w:r>
      <w:r>
        <w:br/>
        <w:t xml:space="preserve">1. `name` → Public attribute  </w:t>
      </w:r>
      <w:r>
        <w:br/>
      </w:r>
      <w:r>
        <w:t xml:space="preserve">2. `_roll_number` → Protected attribute  </w:t>
      </w:r>
      <w:r>
        <w:br/>
        <w:t xml:space="preserve">3. `__marks` → Private attribute  </w:t>
      </w:r>
      <w:r>
        <w:br/>
      </w:r>
      <w:r>
        <w:br/>
        <w:t>Implement the following methods:</w:t>
      </w:r>
      <w:r>
        <w:br/>
        <w:t>- Constructor to initialize all attributes.</w:t>
      </w:r>
      <w:r>
        <w:br/>
        <w:t>- `display_details()` → Public method to display all attribute values.</w:t>
      </w:r>
      <w:r>
        <w:br/>
        <w:t>- `_update_roll_number(new_roll)` → Protected method to update roll number.</w:t>
      </w:r>
      <w:r>
        <w:br/>
        <w:t>- `__update_marks(new_marks)` → Private method to update marks.</w:t>
      </w:r>
      <w:r>
        <w:br/>
        <w:t>- `access_private_method(new_marks)` → Public method that uses the private method `__</w:t>
      </w:r>
      <w:proofErr w:type="spellStart"/>
      <w:r>
        <w:t>update_marks</w:t>
      </w:r>
      <w:proofErr w:type="spellEnd"/>
      <w:r>
        <w:t>`.</w:t>
      </w:r>
    </w:p>
    <w:p w14:paraId="4A247F8C" w14:textId="77777777" w:rsidR="00E50CBD" w:rsidRDefault="00E50CBD" w:rsidP="00E50CBD">
      <w:r>
        <w:t>class Student:</w:t>
      </w:r>
    </w:p>
    <w:p w14:paraId="753DFA51" w14:textId="77777777" w:rsidR="00E50CBD" w:rsidRDefault="00E50CBD" w:rsidP="00E50CB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</w:p>
    <w:p w14:paraId="65B8FB2C" w14:textId="5BF27EA7" w:rsidR="00E50CBD" w:rsidRDefault="00E50CBD" w:rsidP="00E50CBD">
      <w:r>
        <w:t xml:space="preserve">        self.name = name                </w:t>
      </w:r>
    </w:p>
    <w:p w14:paraId="0488A9AB" w14:textId="5183635F" w:rsidR="00E50CBD" w:rsidRDefault="00E50CBD" w:rsidP="00E50CBD">
      <w:r>
        <w:t xml:space="preserve">       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 xml:space="preserve"> = </w:t>
      </w:r>
      <w:proofErr w:type="spellStart"/>
      <w:r>
        <w:t>roll_number</w:t>
      </w:r>
      <w:proofErr w:type="spellEnd"/>
      <w:r>
        <w:t xml:space="preserve">   </w:t>
      </w:r>
    </w:p>
    <w:p w14:paraId="34B868A4" w14:textId="3CAAE948" w:rsidR="00E50CBD" w:rsidRDefault="00E50CBD" w:rsidP="00E50CBD"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 xml:space="preserve"> = marks              </w:t>
      </w:r>
    </w:p>
    <w:p w14:paraId="21932FA6" w14:textId="77777777" w:rsidR="00E50CBD" w:rsidRDefault="00E50CBD" w:rsidP="00E50CBD">
      <w:r>
        <w:t xml:space="preserve">    def </w:t>
      </w:r>
      <w:proofErr w:type="spellStart"/>
      <w:r>
        <w:t>display_details</w:t>
      </w:r>
      <w:proofErr w:type="spellEnd"/>
      <w:r>
        <w:t>(self):</w:t>
      </w:r>
    </w:p>
    <w:p w14:paraId="2697C581" w14:textId="77777777" w:rsidR="00E50CBD" w:rsidRDefault="00E50CBD" w:rsidP="00E50CBD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2780A34E" w14:textId="77777777" w:rsidR="00E50CBD" w:rsidRDefault="00E50CBD" w:rsidP="00E50CBD"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Number: {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}")</w:t>
      </w:r>
    </w:p>
    <w:p w14:paraId="308030A4" w14:textId="1E3D512C" w:rsidR="00E50CBD" w:rsidRDefault="00E50CBD" w:rsidP="00E50CBD">
      <w:r>
        <w:t xml:space="preserve">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>: {</w:t>
      </w:r>
      <w:proofErr w:type="spellStart"/>
      <w:r>
        <w:t>self.__marks</w:t>
      </w:r>
      <w:proofErr w:type="spellEnd"/>
      <w:r>
        <w:t>}")</w:t>
      </w:r>
    </w:p>
    <w:p w14:paraId="40D6DD44" w14:textId="77777777" w:rsidR="00E50CBD" w:rsidRDefault="00E50CBD" w:rsidP="00E50CBD">
      <w:r>
        <w:t xml:space="preserve">    def _</w:t>
      </w:r>
      <w:proofErr w:type="spellStart"/>
      <w:r>
        <w:t>update_roll_</w:t>
      </w:r>
      <w:proofErr w:type="gramStart"/>
      <w:r>
        <w:t>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new_roll</w:t>
      </w:r>
      <w:proofErr w:type="spellEnd"/>
      <w:r>
        <w:t>):</w:t>
      </w:r>
    </w:p>
    <w:p w14:paraId="4D48911B" w14:textId="53DAE063" w:rsidR="00E50CBD" w:rsidRDefault="00E50CBD" w:rsidP="00E50CBD">
      <w:r>
        <w:t xml:space="preserve">       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 xml:space="preserve"> = </w:t>
      </w:r>
      <w:proofErr w:type="spellStart"/>
      <w:r>
        <w:t>new_roll</w:t>
      </w:r>
      <w:proofErr w:type="spellEnd"/>
    </w:p>
    <w:p w14:paraId="73F38648" w14:textId="77777777" w:rsidR="00E50CBD" w:rsidRDefault="00E50CBD" w:rsidP="00E50CBD">
      <w:r>
        <w:lastRenderedPageBreak/>
        <w:t xml:space="preserve">    def __</w:t>
      </w:r>
      <w:proofErr w:type="spellStart"/>
      <w:r>
        <w:t>update_</w:t>
      </w:r>
      <w:proofErr w:type="gramStart"/>
      <w:r>
        <w:t>marks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new_marks</w:t>
      </w:r>
      <w:proofErr w:type="spellEnd"/>
      <w:r>
        <w:t>):</w:t>
      </w:r>
    </w:p>
    <w:p w14:paraId="47CEFF53" w14:textId="00F1B5DF" w:rsidR="00E50CBD" w:rsidRDefault="00E50CBD" w:rsidP="00E50CBD"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 xml:space="preserve"> = </w:t>
      </w:r>
      <w:proofErr w:type="spellStart"/>
      <w:r>
        <w:t>new_marks</w:t>
      </w:r>
      <w:proofErr w:type="spellEnd"/>
    </w:p>
    <w:p w14:paraId="6B25F741" w14:textId="77777777" w:rsidR="00E50CBD" w:rsidRDefault="00E50CBD" w:rsidP="00E50CBD">
      <w:r>
        <w:t xml:space="preserve">    def </w:t>
      </w:r>
      <w:proofErr w:type="spellStart"/>
      <w:r>
        <w:t>access_private_</w:t>
      </w:r>
      <w:proofErr w:type="gramStart"/>
      <w:r>
        <w:t>method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new_marks</w:t>
      </w:r>
      <w:proofErr w:type="spellEnd"/>
      <w:r>
        <w:t>):</w:t>
      </w:r>
    </w:p>
    <w:p w14:paraId="58B6CA0A" w14:textId="2A8B6C3B" w:rsidR="00E67369" w:rsidRDefault="00E50CBD" w:rsidP="00E50CBD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</w:t>
      </w:r>
      <w:r>
        <w:br/>
      </w:r>
    </w:p>
    <w:p w14:paraId="7771D163" w14:textId="77777777" w:rsidR="00E67369" w:rsidRDefault="00E50CBD">
      <w:pPr>
        <w:pStyle w:val="Heading2"/>
      </w:pPr>
      <w:r>
        <w:t>Q2. Demonstrate Access</w:t>
      </w:r>
    </w:p>
    <w:p w14:paraId="7E266174" w14:textId="03223B12" w:rsidR="00E50CBD" w:rsidRDefault="00E50CBD" w:rsidP="00E50CBD">
      <w:r>
        <w:t>In the main section:</w:t>
      </w:r>
      <w:r>
        <w:br/>
        <w:t>- Create an object of the `Student` class.</w:t>
      </w:r>
      <w:r>
        <w:br/>
        <w:t>- Modify and print the `name` directly.</w:t>
      </w:r>
      <w:r>
        <w:br/>
        <w:t>- Modify and print the `_roll_number` directly.</w:t>
      </w:r>
      <w:r>
        <w:br/>
        <w:t>- Try accessing `__marks` directly and observe the result.</w:t>
      </w:r>
    </w:p>
    <w:p w14:paraId="7E6E0CCA" w14:textId="77777777" w:rsidR="00E50CBD" w:rsidRDefault="00E50CBD" w:rsidP="00E50CBD">
      <w:r>
        <w:t xml:space="preserve">student1 = </w:t>
      </w:r>
      <w:proofErr w:type="gramStart"/>
      <w:r>
        <w:t>Student(</w:t>
      </w:r>
      <w:proofErr w:type="gramEnd"/>
      <w:r>
        <w:t>"Alice", 101, 95)</w:t>
      </w:r>
    </w:p>
    <w:p w14:paraId="0FEA47D1" w14:textId="2E2938A0" w:rsidR="00E50CBD" w:rsidRDefault="00E50CBD" w:rsidP="00E50CBD">
      <w:r>
        <w:t>student1.name = "Alicia"</w:t>
      </w:r>
    </w:p>
    <w:p w14:paraId="29D1D38D" w14:textId="77777777" w:rsidR="00E50CBD" w:rsidRDefault="00E50CBD" w:rsidP="00E50CBD">
      <w:proofErr w:type="gramStart"/>
      <w:r>
        <w:t>print(</w:t>
      </w:r>
      <w:proofErr w:type="gramEnd"/>
      <w:r>
        <w:t>"Updated Name:", student1.name)</w:t>
      </w:r>
    </w:p>
    <w:p w14:paraId="3580EE34" w14:textId="77777777" w:rsidR="00E50CBD" w:rsidRDefault="00E50CBD" w:rsidP="00E50CBD">
      <w:r>
        <w:t>student</w:t>
      </w:r>
      <w:proofErr w:type="gramStart"/>
      <w:r>
        <w:t>1._</w:t>
      </w:r>
      <w:proofErr w:type="gramEnd"/>
      <w:r>
        <w:t>roll_number = 202</w:t>
      </w:r>
    </w:p>
    <w:p w14:paraId="2E3F1928" w14:textId="77777777" w:rsidR="00E50CBD" w:rsidRDefault="00E50CBD" w:rsidP="00E50CBD">
      <w:proofErr w:type="gramStart"/>
      <w:r>
        <w:t>print(</w:t>
      </w:r>
      <w:proofErr w:type="gramEnd"/>
      <w:r>
        <w:t>"Updated Roll Number (direct access):", student</w:t>
      </w:r>
      <w:proofErr w:type="gramStart"/>
      <w:r>
        <w:t>1._</w:t>
      </w:r>
      <w:proofErr w:type="gramEnd"/>
      <w:r>
        <w:t>roll_number)</w:t>
      </w:r>
    </w:p>
    <w:p w14:paraId="112944FF" w14:textId="77777777" w:rsidR="00E50CBD" w:rsidRDefault="00E50CBD" w:rsidP="00E50CBD">
      <w:r>
        <w:t>try:</w:t>
      </w:r>
    </w:p>
    <w:p w14:paraId="7748B39D" w14:textId="77777777" w:rsidR="00E50CBD" w:rsidRDefault="00E50CBD" w:rsidP="00E50CBD">
      <w:r>
        <w:t xml:space="preserve">    </w:t>
      </w:r>
      <w:proofErr w:type="gramStart"/>
      <w:r>
        <w:t>print(</w:t>
      </w:r>
      <w:proofErr w:type="gramEnd"/>
      <w:r>
        <w:t>"Marks (direct):", student</w:t>
      </w:r>
      <w:proofErr w:type="gramStart"/>
      <w:r>
        <w:t>1._</w:t>
      </w:r>
      <w:proofErr w:type="gramEnd"/>
      <w:r>
        <w:t>_marks)</w:t>
      </w:r>
    </w:p>
    <w:p w14:paraId="3B1F8B17" w14:textId="77777777" w:rsidR="00E50CBD" w:rsidRDefault="00E50CBD" w:rsidP="00E50CBD">
      <w:r>
        <w:t xml:space="preserve">except </w:t>
      </w:r>
      <w:proofErr w:type="spellStart"/>
      <w:r>
        <w:t>AttributeError</w:t>
      </w:r>
      <w:proofErr w:type="spellEnd"/>
      <w:r>
        <w:t xml:space="preserve"> as e:</w:t>
      </w:r>
    </w:p>
    <w:p w14:paraId="4427D157" w14:textId="77777777" w:rsidR="00E50CBD" w:rsidRDefault="00E50CBD" w:rsidP="00E50CBD">
      <w:r>
        <w:t xml:space="preserve">    </w:t>
      </w:r>
      <w:proofErr w:type="gramStart"/>
      <w:r>
        <w:t>print(</w:t>
      </w:r>
      <w:proofErr w:type="gramEnd"/>
      <w:r>
        <w:t>"Error accessing __marks directly:", e)</w:t>
      </w:r>
    </w:p>
    <w:p w14:paraId="647AACC3" w14:textId="225AF435" w:rsidR="00E67369" w:rsidRDefault="00E50CBD" w:rsidP="00E50CBD">
      <w:r>
        <w:t>student1.display_</w:t>
      </w:r>
      <w:proofErr w:type="gramStart"/>
      <w:r>
        <w:t>details(</w:t>
      </w:r>
      <w:proofErr w:type="gramEnd"/>
      <w:r>
        <w:t>)</w:t>
      </w:r>
      <w:r>
        <w:br/>
      </w:r>
    </w:p>
    <w:p w14:paraId="5142A0F6" w14:textId="77777777" w:rsidR="00E67369" w:rsidRDefault="00E50CBD">
      <w:pPr>
        <w:pStyle w:val="Heading2"/>
      </w:pPr>
      <w:r>
        <w:t>Q3. Inheritance and Access Control</w:t>
      </w:r>
    </w:p>
    <w:p w14:paraId="77F6DA9C" w14:textId="77777777" w:rsidR="00E50CBD" w:rsidRDefault="00E50CBD">
      <w:r>
        <w:t>Create a subclass `Topper` that inherits from `Student` and includes:</w:t>
      </w:r>
      <w:r>
        <w:br/>
        <w:t>- A method `try_</w:t>
      </w:r>
      <w:proofErr w:type="gramStart"/>
      <w:r>
        <w:t>access(</w:t>
      </w:r>
      <w:proofErr w:type="gramEnd"/>
      <w:r>
        <w:t>)` that attempts to access `_roll_number` and `__marks` from the subclass.</w:t>
      </w:r>
      <w:r>
        <w:br/>
        <w:t>- Show what works and what doesn't.</w:t>
      </w:r>
    </w:p>
    <w:p w14:paraId="725570D2" w14:textId="77777777" w:rsidR="00E50CBD" w:rsidRDefault="00E50CBD" w:rsidP="00E50CBD">
      <w:r>
        <w:t xml:space="preserve">class </w:t>
      </w:r>
      <w:proofErr w:type="gramStart"/>
      <w:r>
        <w:t>Topper(</w:t>
      </w:r>
      <w:proofErr w:type="gramEnd"/>
      <w:r>
        <w:t>Student):</w:t>
      </w:r>
    </w:p>
    <w:p w14:paraId="52D61A7B" w14:textId="77777777" w:rsidR="00E50CBD" w:rsidRDefault="00E50CBD" w:rsidP="00E50CBD">
      <w:r>
        <w:t xml:space="preserve">    def </w:t>
      </w:r>
      <w:proofErr w:type="spellStart"/>
      <w:r>
        <w:t>try_access</w:t>
      </w:r>
      <w:proofErr w:type="spellEnd"/>
      <w:r>
        <w:t>(self):</w:t>
      </w:r>
    </w:p>
    <w:p w14:paraId="7AC2B3A0" w14:textId="77777777" w:rsidR="00E50CBD" w:rsidRDefault="00E50CBD" w:rsidP="00E50CBD">
      <w:r>
        <w:t xml:space="preserve">        </w:t>
      </w:r>
      <w:proofErr w:type="gramStart"/>
      <w:r>
        <w:t>print(</w:t>
      </w:r>
      <w:proofErr w:type="gramEnd"/>
      <w:r>
        <w:t>"\</w:t>
      </w:r>
      <w:proofErr w:type="gramStart"/>
      <w:r>
        <w:t>n[</w:t>
      </w:r>
      <w:proofErr w:type="gramEnd"/>
      <w:r>
        <w:t>In Topper Class]")</w:t>
      </w:r>
    </w:p>
    <w:p w14:paraId="1A720441" w14:textId="77777777" w:rsidR="00E50CBD" w:rsidRDefault="00E50CBD" w:rsidP="00E50CBD">
      <w:r>
        <w:lastRenderedPageBreak/>
        <w:t xml:space="preserve">        </w:t>
      </w:r>
      <w:proofErr w:type="gramStart"/>
      <w:r>
        <w:t>print(</w:t>
      </w:r>
      <w:proofErr w:type="gramEnd"/>
      <w:r>
        <w:t>"Accessing protected _</w:t>
      </w:r>
      <w:proofErr w:type="spellStart"/>
      <w:r>
        <w:t>roll_number</w:t>
      </w:r>
      <w:proofErr w:type="spellEnd"/>
      <w:r>
        <w:t xml:space="preserve">:",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)</w:t>
      </w:r>
    </w:p>
    <w:p w14:paraId="2319E04C" w14:textId="77777777" w:rsidR="00E50CBD" w:rsidRDefault="00E50CBD" w:rsidP="00E50CBD">
      <w:r>
        <w:t xml:space="preserve">        try:</w:t>
      </w:r>
    </w:p>
    <w:p w14:paraId="32BE7D4E" w14:textId="77777777" w:rsidR="00E50CBD" w:rsidRDefault="00E50CBD" w:rsidP="00E50CBD">
      <w:r>
        <w:t xml:space="preserve">            </w:t>
      </w:r>
      <w:proofErr w:type="gramStart"/>
      <w:r>
        <w:t>print(</w:t>
      </w:r>
      <w:proofErr w:type="gramEnd"/>
      <w:r>
        <w:t xml:space="preserve">"Accessing private __marks:",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)</w:t>
      </w:r>
    </w:p>
    <w:p w14:paraId="50D9EDEE" w14:textId="77777777" w:rsidR="00E50CBD" w:rsidRDefault="00E50CBD" w:rsidP="00E50CBD">
      <w:r>
        <w:t xml:space="preserve">        except </w:t>
      </w:r>
      <w:proofErr w:type="spellStart"/>
      <w:r>
        <w:t>AttributeError</w:t>
      </w:r>
      <w:proofErr w:type="spellEnd"/>
      <w:r>
        <w:t xml:space="preserve"> as e:</w:t>
      </w:r>
    </w:p>
    <w:p w14:paraId="5389A012" w14:textId="77777777" w:rsidR="00E50CBD" w:rsidRDefault="00E50CBD" w:rsidP="00E50CBD">
      <w:r>
        <w:t xml:space="preserve">            </w:t>
      </w:r>
      <w:proofErr w:type="gramStart"/>
      <w:r>
        <w:t>print(</w:t>
      </w:r>
      <w:proofErr w:type="gramEnd"/>
      <w:r>
        <w:t>"Error accessing __marks in subclass:", e)</w:t>
      </w:r>
    </w:p>
    <w:p w14:paraId="37400D9B" w14:textId="77777777" w:rsidR="00E50CBD" w:rsidRDefault="00E50CBD" w:rsidP="00E50CBD">
      <w:r>
        <w:t xml:space="preserve">topper1 = </w:t>
      </w:r>
      <w:proofErr w:type="gramStart"/>
      <w:r>
        <w:t>Topper(</w:t>
      </w:r>
      <w:proofErr w:type="gramEnd"/>
      <w:r>
        <w:t>"Bob", 303, 98)</w:t>
      </w:r>
    </w:p>
    <w:p w14:paraId="0425DB55" w14:textId="2F56D637" w:rsidR="00E67369" w:rsidRDefault="00E50CBD" w:rsidP="00E50CBD">
      <w:r>
        <w:t>topper1.try_</w:t>
      </w:r>
      <w:proofErr w:type="gramStart"/>
      <w:r>
        <w:t>access(</w:t>
      </w:r>
      <w:proofErr w:type="gramEnd"/>
      <w:r>
        <w:t>)</w:t>
      </w:r>
      <w:r>
        <w:br/>
      </w:r>
    </w:p>
    <w:p w14:paraId="3B5BF6D0" w14:textId="77777777" w:rsidR="00E67369" w:rsidRDefault="00E50CBD">
      <w:pPr>
        <w:pStyle w:val="Heading2"/>
      </w:pPr>
      <w:r>
        <w:t>Q4. Use of Name Mangling</w:t>
      </w:r>
    </w:p>
    <w:p w14:paraId="37B0D4CB" w14:textId="77777777" w:rsidR="00E50CBD" w:rsidRDefault="00E50CBD" w:rsidP="00E50CBD">
      <w:r>
        <w:t xml:space="preserve">Demonstrate how to access the private attribute `__marks` using name mangling technique from outside the </w:t>
      </w:r>
      <w:proofErr w:type="spellStart"/>
      <w:r>
        <w:t>class.</w:t>
      </w:r>
      <w:proofErr w:type="spellEnd"/>
    </w:p>
    <w:p w14:paraId="03C95379" w14:textId="009A3A07" w:rsidR="00E50CBD" w:rsidRDefault="00E50CBD" w:rsidP="00E50CBD">
      <w:proofErr w:type="gramStart"/>
      <w:r>
        <w:t>print(</w:t>
      </w:r>
      <w:proofErr w:type="gramEnd"/>
      <w:r>
        <w:t>"\</w:t>
      </w:r>
      <w:proofErr w:type="spellStart"/>
      <w:r>
        <w:t>nAccessing</w:t>
      </w:r>
      <w:proofErr w:type="spellEnd"/>
      <w:r>
        <w:t xml:space="preserve"> private __marks using name mangling:")</w:t>
      </w:r>
    </w:p>
    <w:p w14:paraId="0312BA7C" w14:textId="5D93F7A3" w:rsidR="00E50CBD" w:rsidRDefault="00E50CBD" w:rsidP="00E50CBD">
      <w:proofErr w:type="gramStart"/>
      <w:r>
        <w:t>print(</w:t>
      </w:r>
      <w:proofErr w:type="gramEnd"/>
      <w:r>
        <w:t>"Marks:", student</w:t>
      </w:r>
      <w:proofErr w:type="gramStart"/>
      <w:r>
        <w:t>1._</w:t>
      </w:r>
      <w:proofErr w:type="gramEnd"/>
      <w:r>
        <w:t>Student__marks)</w:t>
      </w:r>
    </w:p>
    <w:p w14:paraId="463CFC59" w14:textId="77777777" w:rsidR="00E50CBD" w:rsidRDefault="00E50CBD">
      <w:pPr>
        <w:pStyle w:val="Heading2"/>
      </w:pPr>
    </w:p>
    <w:p w14:paraId="59E95286" w14:textId="2CA9B547" w:rsidR="00E50CBD" w:rsidRPr="00E50CBD" w:rsidRDefault="00E50CBD" w:rsidP="00E50CBD">
      <w:pPr>
        <w:pStyle w:val="Heading2"/>
      </w:pPr>
      <w:r>
        <w:t>Q5. Reflection</w:t>
      </w:r>
    </w:p>
    <w:p w14:paraId="52FD88FE" w14:textId="77777777" w:rsidR="00E50CBD" w:rsidRDefault="00E50CBD" w:rsidP="00E50CBD">
      <w:r>
        <w:t>A</w:t>
      </w:r>
      <w:r>
        <w:t>nswer the following short questions:</w:t>
      </w:r>
    </w:p>
    <w:p w14:paraId="51A42DE2" w14:textId="28D01D37" w:rsidR="00E50CBD" w:rsidRPr="00E50CBD" w:rsidRDefault="00E50CBD" w:rsidP="00E50CBD">
      <w:pPr>
        <w:rPr>
          <w:lang w:val="en-IN"/>
        </w:rPr>
      </w:pPr>
      <w:r>
        <w:br/>
        <w:t xml:space="preserve">1. </w:t>
      </w:r>
      <w:r w:rsidRPr="00E50CBD">
        <w:rPr>
          <w:b/>
          <w:bCs/>
          <w:lang w:val="en-IN"/>
        </w:rPr>
        <w:t>Why can’t private members be accessed directly?</w:t>
      </w:r>
      <w:r w:rsidRPr="00E50CBD">
        <w:rPr>
          <w:lang w:val="en-IN"/>
        </w:rPr>
        <w:br/>
        <w:t>Private members are meant to be hidden from outside access to protect internal object states and ensure encapsulation. This avoids accidental changes and enforces controlled access through methods.</w:t>
      </w:r>
    </w:p>
    <w:p w14:paraId="22810C4C" w14:textId="5781DD4D" w:rsidR="00E50CBD" w:rsidRPr="00E50CBD" w:rsidRDefault="00E50CBD" w:rsidP="00E50CBD">
      <w:pPr>
        <w:rPr>
          <w:lang w:val="en-IN"/>
        </w:rPr>
      </w:pPr>
      <w:r>
        <w:rPr>
          <w:lang w:val="en-IN"/>
        </w:rPr>
        <w:t>2.</w:t>
      </w:r>
      <w:r w:rsidRPr="00E50CBD">
        <w:rPr>
          <w:lang w:val="en-IN"/>
        </w:rPr>
        <w:t xml:space="preserve"> </w:t>
      </w:r>
      <w:r w:rsidRPr="00E50CBD">
        <w:rPr>
          <w:b/>
          <w:bCs/>
          <w:lang w:val="en-IN"/>
        </w:rPr>
        <w:t>What is the purpose of using protected members in class design?</w:t>
      </w:r>
      <w:r w:rsidRPr="00E50CBD">
        <w:rPr>
          <w:lang w:val="en-IN"/>
        </w:rPr>
        <w:br/>
        <w:t>Protected members are intended to be accessible within the class and its subclasses, allowing flexibility in inheritance while indicating that they shouldn't be accessed outside the class hierarchy.</w:t>
      </w:r>
    </w:p>
    <w:p w14:paraId="4BC1873E" w14:textId="27E009DC" w:rsidR="00E50CBD" w:rsidRPr="00E50CBD" w:rsidRDefault="00E50CBD" w:rsidP="00E50CBD">
      <w:pPr>
        <w:rPr>
          <w:lang w:val="en-IN"/>
        </w:rPr>
      </w:pPr>
      <w:r>
        <w:rPr>
          <w:lang w:val="en-IN"/>
        </w:rPr>
        <w:t>3.</w:t>
      </w:r>
      <w:r w:rsidRPr="00E50CBD">
        <w:rPr>
          <w:lang w:val="en-IN"/>
        </w:rPr>
        <w:t xml:space="preserve"> </w:t>
      </w:r>
      <w:r w:rsidRPr="00E50CBD">
        <w:rPr>
          <w:b/>
          <w:bCs/>
          <w:lang w:val="en-IN"/>
        </w:rPr>
        <w:t>How does name mangling help with private members in Python?</w:t>
      </w:r>
      <w:r w:rsidRPr="00E50CBD">
        <w:rPr>
          <w:lang w:val="en-IN"/>
        </w:rPr>
        <w:br/>
        <w:t>Python uses name mangling (prefixing with _</w:t>
      </w:r>
      <w:proofErr w:type="spellStart"/>
      <w:r w:rsidRPr="00E50CBD">
        <w:rPr>
          <w:lang w:val="en-IN"/>
        </w:rPr>
        <w:t>ClassName</w:t>
      </w:r>
      <w:proofErr w:type="spellEnd"/>
      <w:r w:rsidRPr="00E50CBD">
        <w:rPr>
          <w:lang w:val="en-IN"/>
        </w:rPr>
        <w:t>) to make private members harder to access unintentionally, enforcing a form of pseudo-privacy. It prevents accidental access but can still be accessed if needed.</w:t>
      </w:r>
    </w:p>
    <w:p w14:paraId="227D9944" w14:textId="5A6E21E0" w:rsidR="00E67369" w:rsidRDefault="00E67369"/>
    <w:sectPr w:rsidR="00E67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32801">
    <w:abstractNumId w:val="8"/>
  </w:num>
  <w:num w:numId="2" w16cid:durableId="1655067026">
    <w:abstractNumId w:val="6"/>
  </w:num>
  <w:num w:numId="3" w16cid:durableId="6105693">
    <w:abstractNumId w:val="5"/>
  </w:num>
  <w:num w:numId="4" w16cid:durableId="1977878366">
    <w:abstractNumId w:val="4"/>
  </w:num>
  <w:num w:numId="5" w16cid:durableId="27993217">
    <w:abstractNumId w:val="7"/>
  </w:num>
  <w:num w:numId="6" w16cid:durableId="992872029">
    <w:abstractNumId w:val="3"/>
  </w:num>
  <w:num w:numId="7" w16cid:durableId="119766634">
    <w:abstractNumId w:val="2"/>
  </w:num>
  <w:num w:numId="8" w16cid:durableId="139856920">
    <w:abstractNumId w:val="1"/>
  </w:num>
  <w:num w:numId="9" w16cid:durableId="62943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7F24"/>
    <w:rsid w:val="0029639D"/>
    <w:rsid w:val="00326F90"/>
    <w:rsid w:val="00A3000C"/>
    <w:rsid w:val="00AA1D8D"/>
    <w:rsid w:val="00B47730"/>
    <w:rsid w:val="00C70AA5"/>
    <w:rsid w:val="00CB0664"/>
    <w:rsid w:val="00E50CBD"/>
    <w:rsid w:val="00E67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E33A2"/>
  <w14:defaultImageDpi w14:val="300"/>
  <w15:docId w15:val="{DF5A81DC-0F74-42FE-8063-5D976EE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50C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531</Words>
  <Characters>3029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Bavatharani</dc:creator>
  <cp:keywords/>
  <dc:description>generated by python-docx</dc:description>
  <cp:lastModifiedBy>Bavatharani S</cp:lastModifiedBy>
  <cp:revision>2</cp:revision>
  <dcterms:created xsi:type="dcterms:W3CDTF">2025-06-20T15:27:00Z</dcterms:created>
  <dcterms:modified xsi:type="dcterms:W3CDTF">2025-06-20T15:27:00Z</dcterms:modified>
  <cp:category/>
</cp:coreProperties>
</file>